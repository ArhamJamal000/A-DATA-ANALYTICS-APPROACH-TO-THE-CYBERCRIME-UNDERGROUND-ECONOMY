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Question</w:t>
            </w:r>
          </w:p>
        </w:tc>
        <w:tc>
          <w:tcPr>
            <w:tcW w:type="dxa" w:w="2160"/>
          </w:tcPr>
          <w:p>
            <w:r>
              <w:t>Marks</w:t>
            </w:r>
          </w:p>
        </w:tc>
        <w:tc>
          <w:tcPr>
            <w:tcW w:type="dxa" w:w="2160"/>
          </w:tcPr>
          <w:p>
            <w:r>
              <w:t>CO</w:t>
            </w:r>
          </w:p>
        </w:tc>
        <w:tc>
          <w:tcPr>
            <w:tcW w:type="dxa" w:w="2160"/>
          </w:tcPr>
          <w:p>
            <w:r>
              <w:t>BTL</w:t>
            </w:r>
          </w:p>
        </w:tc>
      </w:tr>
      <w:tr>
        <w:tc>
          <w:tcPr>
            <w:tcW w:type="dxa" w:w="2160"/>
          </w:tcPr>
          <w:p>
            <w:r>
              <w:t>Define magnetic flux and flux density.</w:t>
            </w:r>
          </w:p>
          <w:p>
            <w:r>
              <w:drawing>
                <wp:inline xmlns:a="http://schemas.openxmlformats.org/drawingml/2006/main" xmlns:pic="http://schemas.openxmlformats.org/drawingml/2006/picture">
                  <wp:extent cx="1828800" cy="1003955"/>
                  <wp:docPr id="1" name="Picture 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 name="Picture 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 name="Picture 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 name="Picture 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 name="Picture 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 name="Picture 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 name="Picture 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 name="Picture 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 name="Picture 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 name="Picture 1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1" name="Picture 1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What is magnetomotive force and write its unit?</w:t>
            </w:r>
          </w:p>
          <w:p>
            <w:r>
              <w:drawing>
                <wp:inline xmlns:a="http://schemas.openxmlformats.org/drawingml/2006/main" xmlns:pic="http://schemas.openxmlformats.org/drawingml/2006/picture">
                  <wp:extent cx="1828800" cy="1003955"/>
                  <wp:docPr id="12" name="Picture 1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3" name="Picture 1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4" name="Picture 1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5" name="Picture 1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6" name="Picture 1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7" name="Picture 1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8" name="Picture 1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9" name="Picture 1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0" name="Picture 2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1" name="Picture 2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2" name="Picture 2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p>
        </w:tc>
        <w:tc>
          <w:tcPr>
            <w:tcW w:type="dxa" w:w="2160"/>
          </w:tcPr>
          <w:p>
            <w:r/>
          </w:p>
        </w:tc>
        <w:tc>
          <w:tcPr>
            <w:tcW w:type="dxa" w:w="2160"/>
          </w:tcPr>
          <w:p>
            <w:r/>
          </w:p>
        </w:tc>
      </w:tr>
      <w:tr>
        <w:tc>
          <w:tcPr>
            <w:tcW w:type="dxa" w:w="2160"/>
          </w:tcPr>
          <w:p>
            <w:r>
              <w:t>What is Lenz's law?</w:t>
            </w:r>
          </w:p>
          <w:p>
            <w:r>
              <w:drawing>
                <wp:inline xmlns:a="http://schemas.openxmlformats.org/drawingml/2006/main" xmlns:pic="http://schemas.openxmlformats.org/drawingml/2006/picture">
                  <wp:extent cx="1828800" cy="1003955"/>
                  <wp:docPr id="23" name="Picture 2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4" name="Picture 2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5" name="Picture 2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6" name="Picture 2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7" name="Picture 2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8" name="Picture 2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9" name="Picture 2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0" name="Picture 3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1" name="Picture 3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2" name="Picture 3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3" name="Picture 3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What is Fleming's right-hand rule?</w:t>
            </w:r>
          </w:p>
          <w:p>
            <w:r>
              <w:drawing>
                <wp:inline xmlns:a="http://schemas.openxmlformats.org/drawingml/2006/main" xmlns:pic="http://schemas.openxmlformats.org/drawingml/2006/picture">
                  <wp:extent cx="1828800" cy="1003955"/>
                  <wp:docPr id="34" name="Picture 3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5" name="Picture 3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6" name="Picture 3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7" name="Picture 3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8" name="Picture 3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9" name="Picture 3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0" name="Picture 4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1" name="Picture 4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2" name="Picture 4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3" name="Picture 4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4" name="Picture 4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What is Fleming's left-hand rule?</w:t>
            </w:r>
          </w:p>
          <w:p>
            <w:r>
              <w:drawing>
                <wp:inline xmlns:a="http://schemas.openxmlformats.org/drawingml/2006/main" xmlns:pic="http://schemas.openxmlformats.org/drawingml/2006/picture">
                  <wp:extent cx="1828800" cy="1003955"/>
                  <wp:docPr id="45" name="Picture 4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6" name="Picture 4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7" name="Picture 4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8" name="Picture 4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9" name="Picture 4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0" name="Picture 5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1" name="Picture 5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2" name="Picture 5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3" name="Picture 5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4" name="Picture 5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5" name="Picture 5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Define Statically induced emf</w:t>
            </w:r>
          </w:p>
          <w:p>
            <w:r>
              <w:drawing>
                <wp:inline xmlns:a="http://schemas.openxmlformats.org/drawingml/2006/main" xmlns:pic="http://schemas.openxmlformats.org/drawingml/2006/picture">
                  <wp:extent cx="1828800" cy="1003955"/>
                  <wp:docPr id="56" name="Picture 5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7" name="Picture 5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8" name="Picture 5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9" name="Picture 5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0" name="Picture 6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1" name="Picture 6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2" name="Picture 6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3" name="Picture 6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4" name="Picture 6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5" name="Picture 6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6" name="Picture 6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What is coefficient of self-induction or self-inductance?</w:t>
            </w:r>
          </w:p>
          <w:p>
            <w:r>
              <w:drawing>
                <wp:inline xmlns:a="http://schemas.openxmlformats.org/drawingml/2006/main" xmlns:pic="http://schemas.openxmlformats.org/drawingml/2006/picture">
                  <wp:extent cx="1828800" cy="1003955"/>
                  <wp:docPr id="67" name="Picture 6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8" name="Picture 6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9" name="Picture 6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0" name="Picture 7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1" name="Picture 7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2" name="Picture 7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3" name="Picture 7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4" name="Picture 7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5" name="Picture 7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6" name="Picture 7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7" name="Picture 7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What is mutual inductance? Give its unit.</w:t>
            </w:r>
          </w:p>
          <w:p>
            <w:r>
              <w:drawing>
                <wp:inline xmlns:a="http://schemas.openxmlformats.org/drawingml/2006/main" xmlns:pic="http://schemas.openxmlformats.org/drawingml/2006/picture">
                  <wp:extent cx="1828800" cy="1003955"/>
                  <wp:docPr id="78" name="Picture 7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9" name="Picture 7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0" name="Picture 8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1" name="Picture 8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2" name="Picture 8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3" name="Picture 8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4" name="Picture 8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5" name="Picture 8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6" name="Picture 8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7" name="Picture 8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8" name="Picture 8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Define coefficient of coupling.</w:t>
            </w:r>
          </w:p>
          <w:p>
            <w:r>
              <w:drawing>
                <wp:inline xmlns:a="http://schemas.openxmlformats.org/drawingml/2006/main" xmlns:pic="http://schemas.openxmlformats.org/drawingml/2006/picture">
                  <wp:extent cx="1828800" cy="1003955"/>
                  <wp:docPr id="89" name="Picture 8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0" name="Picture 9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1" name="Picture 9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2" name="Picture 9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3" name="Picture 9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4" name="Picture 9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5" name="Picture 9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6" name="Picture 9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7" name="Picture 9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8" name="Picture 9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9" name="Picture 9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A coil of 300 turns, wound on a core of non-magnetic material, has an inductance of 10mH. Calculate the average value of emf induced when a current of 5 A is reversed in 8ms.</w:t>
            </w:r>
          </w:p>
          <w:p>
            <w:r>
              <w:drawing>
                <wp:inline xmlns:a="http://schemas.openxmlformats.org/drawingml/2006/main" xmlns:pic="http://schemas.openxmlformats.org/drawingml/2006/picture">
                  <wp:extent cx="1828800" cy="1003955"/>
                  <wp:docPr id="100" name="Picture 10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1" name="Picture 10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2" name="Picture 10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3" name="Picture 10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4" name="Picture 10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5" name="Picture 10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6" name="Picture 10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7" name="Picture 10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8" name="Picture 10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9" name="Picture 10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10" name="Picture 11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BTL3</w:t>
            </w:r>
          </w:p>
        </w:tc>
      </w:tr>
      <w:tr>
        <w:tc>
          <w:tcPr>
            <w:tcW w:type="dxa" w:w="2160"/>
          </w:tcPr>
          <w:p>
            <w:r>
              <w:t>What is self-induced emf and mutually induced emf?</w:t>
            </w:r>
          </w:p>
          <w:p>
            <w:r>
              <w:drawing>
                <wp:inline xmlns:a="http://schemas.openxmlformats.org/drawingml/2006/main" xmlns:pic="http://schemas.openxmlformats.org/drawingml/2006/picture">
                  <wp:extent cx="1828800" cy="1003955"/>
                  <wp:docPr id="111" name="Picture 11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12" name="Picture 11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13" name="Picture 11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14" name="Picture 11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15" name="Picture 11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16" name="Picture 11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17" name="Picture 11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18" name="Picture 11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19" name="Picture 11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20" name="Picture 12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21" name="Picture 12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Classify induced emf and give one example.</w:t>
            </w:r>
          </w:p>
          <w:p>
            <w:r>
              <w:drawing>
                <wp:inline xmlns:a="http://schemas.openxmlformats.org/drawingml/2006/main" xmlns:pic="http://schemas.openxmlformats.org/drawingml/2006/picture">
                  <wp:extent cx="1828800" cy="1003955"/>
                  <wp:docPr id="122" name="Picture 12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23" name="Picture 12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24" name="Picture 12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25" name="Picture 12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26" name="Picture 12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27" name="Picture 12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28" name="Picture 12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29" name="Picture 12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30" name="Picture 13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31" name="Picture 13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32" name="Picture 13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BTL2</w:t>
            </w:r>
          </w:p>
        </w:tc>
      </w:tr>
      <w:tr>
        <w:tc>
          <w:tcPr>
            <w:tcW w:type="dxa" w:w="2160"/>
          </w:tcPr>
          <w:p>
            <w:r>
              <w:t>Distinguish between statically and dynamically induced emfs. Give examples of each.</w:t>
            </w:r>
          </w:p>
          <w:p>
            <w:r>
              <w:drawing>
                <wp:inline xmlns:a="http://schemas.openxmlformats.org/drawingml/2006/main" xmlns:pic="http://schemas.openxmlformats.org/drawingml/2006/picture">
                  <wp:extent cx="1828800" cy="1003955"/>
                  <wp:docPr id="133" name="Picture 13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34" name="Picture 13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35" name="Picture 13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36" name="Picture 13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37" name="Picture 13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38" name="Picture 13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39" name="Picture 13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40" name="Picture 14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41" name="Picture 14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42" name="Picture 14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43" name="Picture 14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BTL2</w:t>
            </w:r>
          </w:p>
        </w:tc>
      </w:tr>
      <w:tr>
        <w:tc>
          <w:tcPr>
            <w:tcW w:type="dxa" w:w="2160"/>
          </w:tcPr>
          <w:p>
            <w:r>
              <w:t>What is the energy stored in magnetic field. Write the expression for energy stored in a  magnetic field.</w:t>
            </w:r>
          </w:p>
          <w:p>
            <w:r>
              <w:drawing>
                <wp:inline xmlns:a="http://schemas.openxmlformats.org/drawingml/2006/main" xmlns:pic="http://schemas.openxmlformats.org/drawingml/2006/picture">
                  <wp:extent cx="1828800" cy="1003955"/>
                  <wp:docPr id="144" name="Picture 14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45" name="Picture 14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46" name="Picture 14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47" name="Picture 14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48" name="Picture 14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49" name="Picture 14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50" name="Picture 15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51" name="Picture 15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52" name="Picture 15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53" name="Picture 15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54" name="Picture 15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BTL1</w:t>
            </w:r>
          </w:p>
        </w:tc>
      </w:tr>
      <w:tr>
        <w:tc>
          <w:tcPr>
            <w:tcW w:type="dxa" w:w="2160"/>
          </w:tcPr>
          <w:p>
            <w:r>
              <w:t>Find the induced emf in a conductor of length 150 cm, moving at an angle of 30O to the direction of uniform magnetic field of flux density 1.2 Wb/m2 with a velocity of 60 m/s</w:t>
            </w:r>
          </w:p>
          <w:p>
            <w:r>
              <w:drawing>
                <wp:inline xmlns:a="http://schemas.openxmlformats.org/drawingml/2006/main" xmlns:pic="http://schemas.openxmlformats.org/drawingml/2006/picture">
                  <wp:extent cx="1828800" cy="1003955"/>
                  <wp:docPr id="155" name="Picture 15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56" name="Picture 15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57" name="Picture 15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58" name="Picture 15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59" name="Picture 15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60" name="Picture 16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61" name="Picture 16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62" name="Picture 16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63" name="Picture 16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64" name="Picture 16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65" name="Picture 16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CO2</w:t>
            </w:r>
          </w:p>
        </w:tc>
        <w:tc>
          <w:tcPr>
            <w:tcW w:type="dxa" w:w="2160"/>
          </w:tcPr>
          <w:p>
            <w:r>
              <w:t>BTL3</w:t>
            </w:r>
          </w:p>
        </w:tc>
      </w:tr>
      <w:tr>
        <w:tc>
          <w:tcPr>
            <w:tcW w:type="dxa" w:w="2160"/>
          </w:tcPr>
          <w:p>
            <w:r>
              <w:t>a)State and explain Faraday’s laws of electromagnetic induction.</w:t>
              <w:br/>
              <w:t>b)A coil of resistance 100 Ω is placed in a magnetic field of 1mWb. The coil has 100 turns, and galvonometer of 400 Ω resistance is connected in series with it. Find the average emf and the current if the emf coil is moved from given field to the to a field of 0 .2 mWb in 0 .1 second.</w:t>
            </w:r>
          </w:p>
          <w:p>
            <w:r>
              <w:drawing>
                <wp:inline xmlns:a="http://schemas.openxmlformats.org/drawingml/2006/main" xmlns:pic="http://schemas.openxmlformats.org/drawingml/2006/picture">
                  <wp:extent cx="1828800" cy="1003955"/>
                  <wp:docPr id="166" name="Picture 16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67" name="Picture 16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68" name="Picture 16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69" name="Picture 16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70" name="Picture 17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71" name="Picture 17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72" name="Picture 17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73" name="Picture 17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74" name="Picture 17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75" name="Picture 17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76" name="Picture 17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br/>
              <w:br/>
              <w:t>5</w:t>
            </w:r>
          </w:p>
        </w:tc>
        <w:tc>
          <w:tcPr>
            <w:tcW w:type="dxa" w:w="2160"/>
          </w:tcPr>
          <w:p>
            <w:r>
              <w:t>CO2</w:t>
              <w:br/>
              <w:br/>
              <w:t>CO2</w:t>
            </w:r>
          </w:p>
        </w:tc>
        <w:tc>
          <w:tcPr>
            <w:tcW w:type="dxa" w:w="2160"/>
          </w:tcPr>
          <w:p>
            <w:r>
              <w:t>BTL-2</w:t>
              <w:br/>
              <w:br/>
              <w:t>BTL-3</w:t>
            </w:r>
          </w:p>
        </w:tc>
      </w:tr>
      <w:tr>
        <w:tc>
          <w:tcPr>
            <w:tcW w:type="dxa" w:w="2160"/>
          </w:tcPr>
          <w:p>
            <w:r>
              <w:t>a) Derive the expression for self- inductance of a coil.</w:t>
              <w:tab/>
              <w:br/>
              <w:t>b) A solenoid has 1,200 turns and carries a current of 2 A. The iron core has a length of 0.4m and cross section of 80 cm, the relative permeability is 1,000, Calculate the self-inductance of the solenoid.</w:t>
            </w:r>
          </w:p>
          <w:p>
            <w:r>
              <w:drawing>
                <wp:inline xmlns:a="http://schemas.openxmlformats.org/drawingml/2006/main" xmlns:pic="http://schemas.openxmlformats.org/drawingml/2006/picture">
                  <wp:extent cx="1828800" cy="1003955"/>
                  <wp:docPr id="177" name="Picture 17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78" name="Picture 17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79" name="Picture 17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80" name="Picture 18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81" name="Picture 18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82" name="Picture 18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83" name="Picture 18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84" name="Picture 18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85" name="Picture 18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86" name="Picture 18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87" name="Picture 18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br/>
              <w:t>6</w:t>
            </w:r>
          </w:p>
        </w:tc>
        <w:tc>
          <w:tcPr>
            <w:tcW w:type="dxa" w:w="2160"/>
          </w:tcPr>
          <w:p>
            <w:r>
              <w:t>CO2</w:t>
              <w:br/>
              <w:br/>
              <w:t>CO2</w:t>
            </w:r>
          </w:p>
        </w:tc>
        <w:tc>
          <w:tcPr>
            <w:tcW w:type="dxa" w:w="2160"/>
          </w:tcPr>
          <w:p>
            <w:r>
              <w:t>BTL2</w:t>
              <w:br/>
              <w:br/>
              <w:t>BTL2</w:t>
            </w:r>
          </w:p>
        </w:tc>
      </w:tr>
      <w:tr>
        <w:tc>
          <w:tcPr>
            <w:tcW w:type="dxa" w:w="2160"/>
          </w:tcPr>
          <w:p>
            <w:r>
              <w:t>Explain in detail about Dynamically induced emf with neat diagrams.</w:t>
            </w:r>
          </w:p>
          <w:p>
            <w:r>
              <w:drawing>
                <wp:inline xmlns:a="http://schemas.openxmlformats.org/drawingml/2006/main" xmlns:pic="http://schemas.openxmlformats.org/drawingml/2006/picture">
                  <wp:extent cx="1828800" cy="1003955"/>
                  <wp:docPr id="188" name="Picture 18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89" name="Picture 18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90" name="Picture 19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91" name="Picture 19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92" name="Picture 19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93" name="Picture 19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94" name="Picture 19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95" name="Picture 19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96" name="Picture 19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97" name="Picture 19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98" name="Picture 19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CO2</w:t>
            </w:r>
          </w:p>
        </w:tc>
        <w:tc>
          <w:tcPr>
            <w:tcW w:type="dxa" w:w="2160"/>
          </w:tcPr>
          <w:p>
            <w:r>
              <w:t>BTL2</w:t>
            </w:r>
          </w:p>
        </w:tc>
      </w:tr>
      <w:tr>
        <w:tc>
          <w:tcPr>
            <w:tcW w:type="dxa" w:w="2160"/>
          </w:tcPr>
          <w:p>
            <w:r>
              <w:t xml:space="preserve">a)Derive the expression for coefficient of coupling in terms of mutual and self-inductance. </w:t>
              <w:br/>
              <w:t>b) Two coils A of 1200 turns and B of 800 turns lie nearer each other, so that 60% of the flux produced in one links the other. It is found that a current of 5 amperes in A produces a flux of 0.25mWb, while the same current in B produces the flux of, 0.15 mwb. Determine the self -inductance and coefficient of coupling between the coils.</w:t>
            </w:r>
          </w:p>
          <w:p>
            <w:r>
              <w:drawing>
                <wp:inline xmlns:a="http://schemas.openxmlformats.org/drawingml/2006/main" xmlns:pic="http://schemas.openxmlformats.org/drawingml/2006/picture">
                  <wp:extent cx="1828800" cy="1003955"/>
                  <wp:docPr id="199" name="Picture 19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00" name="Picture 20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01" name="Picture 20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02" name="Picture 20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03" name="Picture 20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04" name="Picture 20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05" name="Picture 20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06" name="Picture 20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07" name="Picture 20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08" name="Picture 20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09" name="Picture 20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br/>
              <w:br/>
              <w:t>6</w:t>
            </w:r>
          </w:p>
        </w:tc>
        <w:tc>
          <w:tcPr>
            <w:tcW w:type="dxa" w:w="2160"/>
          </w:tcPr>
          <w:p>
            <w:r>
              <w:t>CO2</w:t>
              <w:br/>
              <w:br/>
              <w:br/>
              <w:t>CO2</w:t>
            </w:r>
          </w:p>
        </w:tc>
        <w:tc>
          <w:tcPr>
            <w:tcW w:type="dxa" w:w="2160"/>
          </w:tcPr>
          <w:p>
            <w:r>
              <w:t>BTL3</w:t>
              <w:br/>
              <w:br/>
              <w:br/>
              <w:t>BTL3</w:t>
            </w:r>
          </w:p>
        </w:tc>
      </w:tr>
      <w:tr>
        <w:tc>
          <w:tcPr>
            <w:tcW w:type="dxa" w:w="2160"/>
          </w:tcPr>
          <w:p>
            <w:r>
              <w:t>a)Derive expression for energy stored in a magnetic field.</w:t>
              <w:br/>
              <w:t>b) The inductance of a coil is 0.15 H. The coil has 100 turns. Find the following:</w:t>
              <w:br/>
              <w:t>(i) Total magnetic flux through the coil when the current is 4A.</w:t>
              <w:br/>
              <w:t>(ii) Energy stored in the magnetic field.</w:t>
              <w:br/>
              <w:t xml:space="preserve">(iii)Voltage induced in the coil, when current is reduced to zero in </w:t>
              <w:br/>
              <w:t xml:space="preserve">      0 .01second.</w:t>
            </w:r>
          </w:p>
          <w:p>
            <w:r>
              <w:drawing>
                <wp:inline xmlns:a="http://schemas.openxmlformats.org/drawingml/2006/main" xmlns:pic="http://schemas.openxmlformats.org/drawingml/2006/picture">
                  <wp:extent cx="1828800" cy="1003955"/>
                  <wp:docPr id="210" name="Picture 21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11" name="Picture 21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12" name="Picture 21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13" name="Picture 21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14" name="Picture 21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15" name="Picture 21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16" name="Picture 21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17" name="Picture 21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18" name="Picture 21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19" name="Picture 21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20" name="Picture 22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br/>
              <w:t>6</w:t>
            </w:r>
          </w:p>
        </w:tc>
        <w:tc>
          <w:tcPr>
            <w:tcW w:type="dxa" w:w="2160"/>
          </w:tcPr>
          <w:p>
            <w:r>
              <w:t>CO2</w:t>
              <w:br/>
              <w:br/>
              <w:t>CO2</w:t>
            </w:r>
          </w:p>
        </w:tc>
        <w:tc>
          <w:tcPr>
            <w:tcW w:type="dxa" w:w="2160"/>
          </w:tcPr>
          <w:p>
            <w:r>
              <w:t>BTL2</w:t>
              <w:br/>
              <w:br/>
              <w:t xml:space="preserve"> BTL3</w:t>
            </w:r>
          </w:p>
        </w:tc>
      </w:tr>
      <w:tr>
        <w:tc>
          <w:tcPr>
            <w:tcW w:type="dxa" w:w="2160"/>
          </w:tcPr>
          <w:p>
            <w:r>
              <w:t>a) Derive the expression for mutually induced emf.</w:t>
              <w:br/>
              <w:t>b)  A coil of 300 turns, wound on a core of non-magnetic material, has an inductance of 10mH. Calculate (i)the flux produced by a current of 5A and (ii) average value of emf induced when a current of 5 A is reversed in 8ms.</w:t>
            </w:r>
          </w:p>
          <w:p>
            <w:r>
              <w:drawing>
                <wp:inline xmlns:a="http://schemas.openxmlformats.org/drawingml/2006/main" xmlns:pic="http://schemas.openxmlformats.org/drawingml/2006/picture">
                  <wp:extent cx="1828800" cy="1003955"/>
                  <wp:docPr id="221" name="Picture 22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22" name="Picture 22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23" name="Picture 22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24" name="Picture 22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25" name="Picture 22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26" name="Picture 22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27" name="Picture 22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28" name="Picture 22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29" name="Picture 22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30" name="Picture 23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31" name="Picture 23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br/>
              <w:t>5</w:t>
            </w:r>
          </w:p>
        </w:tc>
        <w:tc>
          <w:tcPr>
            <w:tcW w:type="dxa" w:w="2160"/>
          </w:tcPr>
          <w:p>
            <w:r>
              <w:t>CO2</w:t>
              <w:br/>
              <w:t>CO2</w:t>
            </w:r>
          </w:p>
        </w:tc>
        <w:tc>
          <w:tcPr>
            <w:tcW w:type="dxa" w:w="2160"/>
          </w:tcPr>
          <w:p>
            <w:r>
              <w:t>BTL2</w:t>
              <w:br/>
              <w:t xml:space="preserve">  BTL3</w:t>
            </w:r>
          </w:p>
        </w:tc>
      </w:tr>
      <w:tr>
        <w:tc>
          <w:tcPr>
            <w:tcW w:type="dxa" w:w="2160"/>
          </w:tcPr>
          <w:p>
            <w:r>
              <w:t>a)Derive the expression for mutual inductance between two coils.</w:t>
              <w:br/>
              <w:t>b) Two coils having 100 and 50 turns respectively, are wound on a core with permeability of 4000 µ0. Effective core length is 60cm and core area is 9 cm2. Find the mutual inductance between the coils.</w:t>
            </w:r>
          </w:p>
          <w:p>
            <w:r>
              <w:drawing>
                <wp:inline xmlns:a="http://schemas.openxmlformats.org/drawingml/2006/main" xmlns:pic="http://schemas.openxmlformats.org/drawingml/2006/picture">
                  <wp:extent cx="1828800" cy="1003955"/>
                  <wp:docPr id="232" name="Picture 23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33" name="Picture 23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34" name="Picture 23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35" name="Picture 23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36" name="Picture 23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37" name="Picture 23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38" name="Picture 23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39" name="Picture 23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40" name="Picture 24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41" name="Picture 24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42" name="Picture 24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8</w:t>
              <w:br/>
              <w:t>4</w:t>
            </w:r>
          </w:p>
        </w:tc>
        <w:tc>
          <w:tcPr>
            <w:tcW w:type="dxa" w:w="2160"/>
          </w:tcPr>
          <w:p>
            <w:r>
              <w:t>CO2</w:t>
              <w:br/>
              <w:t>CO2</w:t>
            </w:r>
          </w:p>
        </w:tc>
        <w:tc>
          <w:tcPr>
            <w:tcW w:type="dxa" w:w="2160"/>
          </w:tcPr>
          <w:p>
            <w:r>
              <w:t>BTL3</w:t>
              <w:br/>
              <w:t>BTL3</w:t>
            </w:r>
          </w:p>
        </w:tc>
      </w:tr>
      <w:tr>
        <w:tc>
          <w:tcPr>
            <w:tcW w:type="dxa" w:w="2160"/>
          </w:tcPr>
          <w:p>
            <w:r>
              <w:t>a) Derive the expression for self-induced emf in a coil.</w:t>
              <w:br/>
              <w:t>b) Two coils having100  and 150 turns respectively are wound side by side on a closed iron circuit of section 125 cm2 and mean length 200 cm. If the permeability of iron is 2000,calculate (a) Self-inductance of each coil (b) mutual inductance between them (c) emf induced in the second coil if current in the first coil changes from 0 to 5A in0.02s</w:t>
            </w:r>
          </w:p>
          <w:p>
            <w:r>
              <w:drawing>
                <wp:inline xmlns:a="http://schemas.openxmlformats.org/drawingml/2006/main" xmlns:pic="http://schemas.openxmlformats.org/drawingml/2006/picture">
                  <wp:extent cx="1828800" cy="1003955"/>
                  <wp:docPr id="243" name="Picture 24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44" name="Picture 24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45" name="Picture 24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46" name="Picture 24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47" name="Picture 24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48" name="Picture 24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49" name="Picture 24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50" name="Picture 25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51" name="Picture 25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52" name="Picture 25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53" name="Picture 25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t xml:space="preserve">     6</w:t>
            </w:r>
          </w:p>
        </w:tc>
        <w:tc>
          <w:tcPr>
            <w:tcW w:type="dxa" w:w="2160"/>
          </w:tcPr>
          <w:p>
            <w:r>
              <w:t>CO2</w:t>
              <w:br/>
              <w:t>CO2</w:t>
            </w:r>
          </w:p>
        </w:tc>
        <w:tc>
          <w:tcPr>
            <w:tcW w:type="dxa" w:w="2160"/>
          </w:tcPr>
          <w:p>
            <w:r>
              <w:t>BTL3</w:t>
              <w:br/>
              <w:t>BTL3</w:t>
            </w:r>
          </w:p>
        </w:tc>
      </w:tr>
      <w:tr>
        <w:tc>
          <w:tcPr>
            <w:tcW w:type="dxa" w:w="2160"/>
          </w:tcPr>
          <w:p>
            <w:r>
              <w:t>a) Explain clearly about statically induced emf and dynamically induced emf.</w:t>
              <w:br/>
              <w:t>b) Two coils have a mutual inductance of 0.3H, if current in one coil is varied from 5A to 2A in 0.4 second. Calculate (i)the average emf induced in the second second coil (ii) the change of flux linked with the second coil assuming that it is wound with 200 turns.</w:t>
            </w:r>
          </w:p>
          <w:p>
            <w:r>
              <w:drawing>
                <wp:inline xmlns:a="http://schemas.openxmlformats.org/drawingml/2006/main" xmlns:pic="http://schemas.openxmlformats.org/drawingml/2006/picture">
                  <wp:extent cx="1828800" cy="1003955"/>
                  <wp:docPr id="254" name="Picture 25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55" name="Picture 25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56" name="Picture 25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57" name="Picture 25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58" name="Picture 25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59" name="Picture 25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60" name="Picture 26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61" name="Picture 26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62" name="Picture 26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63" name="Picture 26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64" name="Picture 26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8</w:t>
              <w:br/>
              <w:br/>
              <w:br/>
              <w:t>4</w:t>
            </w:r>
          </w:p>
        </w:tc>
        <w:tc>
          <w:tcPr>
            <w:tcW w:type="dxa" w:w="2160"/>
          </w:tcPr>
          <w:p>
            <w:r>
              <w:t>CO2</w:t>
              <w:br/>
              <w:br/>
              <w:br/>
              <w:t>CO2</w:t>
            </w:r>
          </w:p>
        </w:tc>
        <w:tc>
          <w:tcPr>
            <w:tcW w:type="dxa" w:w="2160"/>
          </w:tcPr>
          <w:p>
            <w:r>
              <w:t>BTL2</w:t>
              <w:br/>
              <w:br/>
              <w:br/>
              <w:t>BTL3</w:t>
            </w:r>
          </w:p>
        </w:tc>
      </w:tr>
      <w:tr>
        <w:tc>
          <w:tcPr>
            <w:tcW w:type="dxa" w:w="2160"/>
          </w:tcPr>
          <w:p>
            <w:r>
              <w:t>A conductor of active length 30 cm carries a current of 100 A and lies at right angles to a magnetic field of strength. 0.4 Wb/m2. Calculate the force in newtons exerted on it. If the force causes the conductor to move at a velocity of 10 m/s, calculate the emf induced in it and the power developed by it.</w:t>
            </w:r>
          </w:p>
          <w:p>
            <w:r>
              <w:drawing>
                <wp:inline xmlns:a="http://schemas.openxmlformats.org/drawingml/2006/main" xmlns:pic="http://schemas.openxmlformats.org/drawingml/2006/picture">
                  <wp:extent cx="1828800" cy="1003955"/>
                  <wp:docPr id="265" name="Picture 26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66" name="Picture 26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67" name="Picture 26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68" name="Picture 26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69" name="Picture 26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70" name="Picture 27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71" name="Picture 27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72" name="Picture 27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73" name="Picture 27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74" name="Picture 27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75" name="Picture 27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r>
          </w:p>
        </w:tc>
        <w:tc>
          <w:tcPr>
            <w:tcW w:type="dxa" w:w="2160"/>
          </w:tcPr>
          <w:p>
            <w:r>
              <w:t>CO2</w:t>
            </w:r>
          </w:p>
        </w:tc>
        <w:tc>
          <w:tcPr>
            <w:tcW w:type="dxa" w:w="2160"/>
          </w:tcPr>
          <w:p>
            <w:r>
              <w:t>BTL3</w:t>
            </w:r>
          </w:p>
        </w:tc>
      </w:tr>
    </w:tbl>
    <w:p>
      <w:pPr>
        <w:pStyle w:val="Heading1"/>
      </w:pPr>
      <w:r>
        <w:t>UNIT-3</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Question</w:t>
            </w:r>
          </w:p>
        </w:tc>
        <w:tc>
          <w:tcPr>
            <w:tcW w:type="dxa" w:w="2160"/>
          </w:tcPr>
          <w:p>
            <w:r>
              <w:t>Marks</w:t>
            </w:r>
          </w:p>
        </w:tc>
        <w:tc>
          <w:tcPr>
            <w:tcW w:type="dxa" w:w="2160"/>
          </w:tcPr>
          <w:p>
            <w:r>
              <w:t>CO</w:t>
            </w:r>
          </w:p>
        </w:tc>
        <w:tc>
          <w:tcPr>
            <w:tcW w:type="dxa" w:w="2160"/>
          </w:tcPr>
          <w:p>
            <w:r>
              <w:t>BTL</w:t>
            </w:r>
          </w:p>
        </w:tc>
      </w:tr>
      <w:tr>
        <w:tc>
          <w:tcPr>
            <w:tcW w:type="dxa" w:w="2160"/>
          </w:tcPr>
          <w:p>
            <w:r>
              <w:t>Define an alternating quantity.</w:t>
            </w:r>
          </w:p>
          <w:p>
            <w:r>
              <w:drawing>
                <wp:inline xmlns:a="http://schemas.openxmlformats.org/drawingml/2006/main" xmlns:pic="http://schemas.openxmlformats.org/drawingml/2006/picture">
                  <wp:extent cx="1828800" cy="1003955"/>
                  <wp:docPr id="276" name="Picture 27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77" name="Picture 27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78" name="Picture 27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79" name="Picture 27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80" name="Picture 28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81" name="Picture 28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82" name="Picture 28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83" name="Picture 28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84" name="Picture 28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85" name="Picture 28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86" name="Picture 28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t>Define amplitude and instantaneous value of an alternating quantity.</w:t>
            </w:r>
          </w:p>
          <w:p>
            <w:r>
              <w:drawing>
                <wp:inline xmlns:a="http://schemas.openxmlformats.org/drawingml/2006/main" xmlns:pic="http://schemas.openxmlformats.org/drawingml/2006/picture">
                  <wp:extent cx="1828800" cy="1003955"/>
                  <wp:docPr id="287" name="Picture 28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88" name="Picture 28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289" name="Picture 28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290" name="Picture 29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291" name="Picture 29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292" name="Picture 29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293" name="Picture 29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294" name="Picture 29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295" name="Picture 29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296" name="Picture 29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297" name="Picture 29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t>What is difference between time period and frequency of a periodic wave. How they are related?</w:t>
            </w:r>
          </w:p>
          <w:p>
            <w:r>
              <w:drawing>
                <wp:inline xmlns:a="http://schemas.openxmlformats.org/drawingml/2006/main" xmlns:pic="http://schemas.openxmlformats.org/drawingml/2006/picture">
                  <wp:extent cx="1828800" cy="1003955"/>
                  <wp:docPr id="298" name="Picture 29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299" name="Picture 29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00" name="Picture 30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01" name="Picture 30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02" name="Picture 30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03" name="Picture 30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04" name="Picture 30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05" name="Picture 30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06" name="Picture 30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07" name="Picture 30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08" name="Picture 30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BTL2</w:t>
            </w:r>
          </w:p>
        </w:tc>
      </w:tr>
      <w:tr>
        <w:tc>
          <w:tcPr>
            <w:tcW w:type="dxa" w:w="2160"/>
          </w:tcPr>
          <w:p>
            <w:r>
              <w:t>What do you understand by angular velocity?</w:t>
            </w:r>
          </w:p>
          <w:p>
            <w:r>
              <w:drawing>
                <wp:inline xmlns:a="http://schemas.openxmlformats.org/drawingml/2006/main" xmlns:pic="http://schemas.openxmlformats.org/drawingml/2006/picture">
                  <wp:extent cx="1828800" cy="1003955"/>
                  <wp:docPr id="309" name="Picture 30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10" name="Picture 31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11" name="Picture 31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12" name="Picture 31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13" name="Picture 31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14" name="Picture 31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15" name="Picture 31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16" name="Picture 31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17" name="Picture 31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18" name="Picture 31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19" name="Picture 31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BTL2</w:t>
            </w:r>
          </w:p>
        </w:tc>
      </w:tr>
      <w:tr>
        <w:tc>
          <w:tcPr>
            <w:tcW w:type="dxa" w:w="2160"/>
          </w:tcPr>
          <w:p>
            <w:r>
              <w:t>Define  phase and Phase difference.</w:t>
            </w:r>
          </w:p>
          <w:p>
            <w:r>
              <w:drawing>
                <wp:inline xmlns:a="http://schemas.openxmlformats.org/drawingml/2006/main" xmlns:pic="http://schemas.openxmlformats.org/drawingml/2006/picture">
                  <wp:extent cx="1828800" cy="1003955"/>
                  <wp:docPr id="320" name="Picture 32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21" name="Picture 32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22" name="Picture 32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23" name="Picture 32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24" name="Picture 32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25" name="Picture 32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26" name="Picture 32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27" name="Picture 32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28" name="Picture 32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29" name="Picture 32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30" name="Picture 33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t>Define R.M.S value of a sinusoidal wave.</w:t>
            </w:r>
          </w:p>
          <w:p>
            <w:r>
              <w:drawing>
                <wp:inline xmlns:a="http://schemas.openxmlformats.org/drawingml/2006/main" xmlns:pic="http://schemas.openxmlformats.org/drawingml/2006/picture">
                  <wp:extent cx="1828800" cy="1003955"/>
                  <wp:docPr id="331" name="Picture 33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32" name="Picture 33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33" name="Picture 33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34" name="Picture 33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35" name="Picture 33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36" name="Picture 33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37" name="Picture 33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38" name="Picture 33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39" name="Picture 33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40" name="Picture 34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41" name="Picture 34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t>What is the significance of peak factor?</w:t>
            </w:r>
          </w:p>
          <w:p>
            <w:r>
              <w:drawing>
                <wp:inline xmlns:a="http://schemas.openxmlformats.org/drawingml/2006/main" xmlns:pic="http://schemas.openxmlformats.org/drawingml/2006/picture">
                  <wp:extent cx="1828800" cy="1003955"/>
                  <wp:docPr id="342" name="Picture 34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43" name="Picture 34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44" name="Picture 34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45" name="Picture 34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46" name="Picture 34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47" name="Picture 34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48" name="Picture 34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49" name="Picture 34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50" name="Picture 35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51" name="Picture 35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52" name="Picture 35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t>What do you understand by apparent power and power factor of an AC circuit.</w:t>
            </w:r>
          </w:p>
          <w:p>
            <w:r>
              <w:drawing>
                <wp:inline xmlns:a="http://schemas.openxmlformats.org/drawingml/2006/main" xmlns:pic="http://schemas.openxmlformats.org/drawingml/2006/picture">
                  <wp:extent cx="1828800" cy="1003955"/>
                  <wp:docPr id="353" name="Picture 35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54" name="Picture 35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55" name="Picture 35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56" name="Picture 35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57" name="Picture 35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58" name="Picture 35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59" name="Picture 35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60" name="Picture 36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61" name="Picture 36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62" name="Picture 36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63" name="Picture 36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BTL2</w:t>
            </w:r>
          </w:p>
        </w:tc>
      </w:tr>
      <w:tr>
        <w:tc>
          <w:tcPr>
            <w:tcW w:type="dxa" w:w="2160"/>
          </w:tcPr>
          <w:p>
            <w:r>
              <w:t>What is the relation between apparent power ,true power and reactive power of an ac circuit.</w:t>
            </w:r>
          </w:p>
          <w:p>
            <w:r>
              <w:drawing>
                <wp:inline xmlns:a="http://schemas.openxmlformats.org/drawingml/2006/main" xmlns:pic="http://schemas.openxmlformats.org/drawingml/2006/picture">
                  <wp:extent cx="1828800" cy="1003955"/>
                  <wp:docPr id="364" name="Picture 36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65" name="Picture 36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66" name="Picture 36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67" name="Picture 36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68" name="Picture 36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69" name="Picture 36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70" name="Picture 37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71" name="Picture 37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72" name="Picture 37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73" name="Picture 37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74" name="Picture 37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t>Why the inductors are usually iron cored?</w:t>
            </w:r>
          </w:p>
          <w:p>
            <w:r>
              <w:drawing>
                <wp:inline xmlns:a="http://schemas.openxmlformats.org/drawingml/2006/main" xmlns:pic="http://schemas.openxmlformats.org/drawingml/2006/picture">
                  <wp:extent cx="1828800" cy="1003955"/>
                  <wp:docPr id="375" name="Picture 37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76" name="Picture 37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77" name="Picture 37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78" name="Picture 37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79" name="Picture 37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80" name="Picture 38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81" name="Picture 38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82" name="Picture 38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83" name="Picture 38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84" name="Picture 38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85" name="Picture 38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BTL2</w:t>
            </w:r>
          </w:p>
        </w:tc>
      </w:tr>
      <w:tr>
        <w:tc>
          <w:tcPr>
            <w:tcW w:type="dxa" w:w="2160"/>
          </w:tcPr>
          <w:p>
            <w:r>
              <w:t>What do you understand by power factor of an ac circuit?</w:t>
            </w:r>
          </w:p>
          <w:p>
            <w:r>
              <w:drawing>
                <wp:inline xmlns:a="http://schemas.openxmlformats.org/drawingml/2006/main" xmlns:pic="http://schemas.openxmlformats.org/drawingml/2006/picture">
                  <wp:extent cx="1828800" cy="1003955"/>
                  <wp:docPr id="386" name="Picture 38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87" name="Picture 38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88" name="Picture 38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389" name="Picture 38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390" name="Picture 39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391" name="Picture 39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392" name="Picture 39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393" name="Picture 39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394" name="Picture 39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395" name="Picture 39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396" name="Picture 39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t>In series circuit analysis why is current taken as reference phasor?</w:t>
            </w:r>
          </w:p>
          <w:p>
            <w:r>
              <w:drawing>
                <wp:inline xmlns:a="http://schemas.openxmlformats.org/drawingml/2006/main" xmlns:pic="http://schemas.openxmlformats.org/drawingml/2006/picture">
                  <wp:extent cx="1828800" cy="1003955"/>
                  <wp:docPr id="397" name="Picture 39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398" name="Picture 39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399" name="Picture 39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00" name="Picture 40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01" name="Picture 40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02" name="Picture 40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03" name="Picture 40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04" name="Picture 40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05" name="Picture 40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06" name="Picture 40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07" name="Picture 40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BTL2</w:t>
            </w:r>
          </w:p>
        </w:tc>
      </w:tr>
      <w:tr>
        <w:tc>
          <w:tcPr>
            <w:tcW w:type="dxa" w:w="2160"/>
          </w:tcPr>
          <w:p>
            <w:r>
              <w:t>An alternating circuit takes a power of 10 kW at a power factor of 0.8 lagging find i) Apparent power ii) Reactive power.</w:t>
            </w:r>
          </w:p>
          <w:p>
            <w:r>
              <w:drawing>
                <wp:inline xmlns:a="http://schemas.openxmlformats.org/drawingml/2006/main" xmlns:pic="http://schemas.openxmlformats.org/drawingml/2006/picture">
                  <wp:extent cx="1828800" cy="1003955"/>
                  <wp:docPr id="408" name="Picture 40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09" name="Picture 40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10" name="Picture 41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11" name="Picture 41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12" name="Picture 41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13" name="Picture 41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14" name="Picture 41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15" name="Picture 41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16" name="Picture 41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17" name="Picture 41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18" name="Picture 41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BTL3</w:t>
            </w:r>
          </w:p>
        </w:tc>
      </w:tr>
      <w:tr>
        <w:tc>
          <w:tcPr>
            <w:tcW w:type="dxa" w:w="2160"/>
          </w:tcPr>
          <w:p>
            <w:r>
              <w:t>What are the advantages of 3 phase circuits over single phase Circuits?</w:t>
            </w:r>
          </w:p>
          <w:p>
            <w:r>
              <w:drawing>
                <wp:inline xmlns:a="http://schemas.openxmlformats.org/drawingml/2006/main" xmlns:pic="http://schemas.openxmlformats.org/drawingml/2006/picture">
                  <wp:extent cx="1828800" cy="1003955"/>
                  <wp:docPr id="419" name="Picture 41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20" name="Picture 42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21" name="Picture 42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22" name="Picture 42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23" name="Picture 42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24" name="Picture 42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25" name="Picture 42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26" name="Picture 42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27" name="Picture 42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28" name="Picture 42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29" name="Picture 42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BTL2</w:t>
            </w:r>
          </w:p>
        </w:tc>
      </w:tr>
      <w:tr>
        <w:tc>
          <w:tcPr>
            <w:tcW w:type="dxa" w:w="2160"/>
          </w:tcPr>
          <w:p>
            <w:r>
              <w:t>Give the relation between line and phase values of voltages and currents in star and Delta connected of 3-phase system.</w:t>
            </w:r>
          </w:p>
          <w:p>
            <w:r>
              <w:drawing>
                <wp:inline xmlns:a="http://schemas.openxmlformats.org/drawingml/2006/main" xmlns:pic="http://schemas.openxmlformats.org/drawingml/2006/picture">
                  <wp:extent cx="1828800" cy="1003955"/>
                  <wp:docPr id="430" name="Picture 43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31" name="Picture 43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32" name="Picture 43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33" name="Picture 43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34" name="Picture 43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35" name="Picture 43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36" name="Picture 43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37" name="Picture 43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38" name="Picture 43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39" name="Picture 43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40" name="Picture 44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CO3</w:t>
            </w:r>
          </w:p>
        </w:tc>
        <w:tc>
          <w:tcPr>
            <w:tcW w:type="dxa" w:w="2160"/>
          </w:tcPr>
          <w:p>
            <w:r>
              <w:t>BTL1</w:t>
            </w:r>
          </w:p>
        </w:tc>
      </w:tr>
      <w:tr>
        <w:tc>
          <w:tcPr>
            <w:tcW w:type="dxa" w:w="2160"/>
          </w:tcPr>
          <w:p>
            <w:r/>
          </w:p>
          <w:p>
            <w:r>
              <w:drawing>
                <wp:inline xmlns:a="http://schemas.openxmlformats.org/drawingml/2006/main" xmlns:pic="http://schemas.openxmlformats.org/drawingml/2006/picture">
                  <wp:extent cx="1828800" cy="1003955"/>
                  <wp:docPr id="441" name="Picture 44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42" name="Picture 44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43" name="Picture 44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44" name="Picture 44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45" name="Picture 44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46" name="Picture 44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47" name="Picture 44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48" name="Picture 44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49" name="Picture 44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50" name="Picture 45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51" name="Picture 45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p>
        </w:tc>
        <w:tc>
          <w:tcPr>
            <w:tcW w:type="dxa" w:w="2160"/>
          </w:tcPr>
          <w:p>
            <w:r/>
          </w:p>
        </w:tc>
        <w:tc>
          <w:tcPr>
            <w:tcW w:type="dxa" w:w="2160"/>
          </w:tcPr>
          <w:p>
            <w:r/>
          </w:p>
        </w:tc>
      </w:tr>
      <w:tr>
        <w:tc>
          <w:tcPr>
            <w:tcW w:type="dxa" w:w="2160"/>
          </w:tcPr>
          <w:p>
            <w:r>
              <w:t>UNIT-3  A.C.CIRCUITS (LAQ)</w:t>
            </w:r>
          </w:p>
          <w:p>
            <w:r>
              <w:drawing>
                <wp:inline xmlns:a="http://schemas.openxmlformats.org/drawingml/2006/main" xmlns:pic="http://schemas.openxmlformats.org/drawingml/2006/picture">
                  <wp:extent cx="1828800" cy="1003955"/>
                  <wp:docPr id="452" name="Picture 45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53" name="Picture 45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54" name="Picture 45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55" name="Picture 45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56" name="Picture 45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57" name="Picture 45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58" name="Picture 45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59" name="Picture 45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60" name="Picture 46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61" name="Picture 46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62" name="Picture 46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MARKS</w:t>
            </w:r>
          </w:p>
        </w:tc>
        <w:tc>
          <w:tcPr>
            <w:tcW w:type="dxa" w:w="2160"/>
          </w:tcPr>
          <w:p>
            <w:r>
              <w:t>CO</w:t>
            </w:r>
          </w:p>
        </w:tc>
        <w:tc>
          <w:tcPr>
            <w:tcW w:type="dxa" w:w="2160"/>
          </w:tcPr>
          <w:p>
            <w:r>
              <w:t>BTL</w:t>
            </w:r>
          </w:p>
        </w:tc>
      </w:tr>
      <w:tr>
        <w:tc>
          <w:tcPr>
            <w:tcW w:type="dxa" w:w="2160"/>
          </w:tcPr>
          <w:p>
            <w:r>
              <w:t>What is 3-phase system? Give its necessity and advantages? What is the meaning of a sequence and how it can be changed.</w:t>
            </w:r>
          </w:p>
          <w:p>
            <w:r>
              <w:drawing>
                <wp:inline xmlns:a="http://schemas.openxmlformats.org/drawingml/2006/main" xmlns:pic="http://schemas.openxmlformats.org/drawingml/2006/picture">
                  <wp:extent cx="1828800" cy="1003955"/>
                  <wp:docPr id="463" name="Picture 46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64" name="Picture 46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65" name="Picture 46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66" name="Picture 46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67" name="Picture 46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68" name="Picture 46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69" name="Picture 46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70" name="Picture 47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71" name="Picture 47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72" name="Picture 47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73" name="Picture 47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3+5+4</w:t>
            </w:r>
          </w:p>
        </w:tc>
        <w:tc>
          <w:tcPr>
            <w:tcW w:type="dxa" w:w="2160"/>
          </w:tcPr>
          <w:p>
            <w:r>
              <w:t>CO3</w:t>
            </w:r>
          </w:p>
        </w:tc>
        <w:tc>
          <w:tcPr>
            <w:tcW w:type="dxa" w:w="2160"/>
          </w:tcPr>
          <w:p>
            <w:r>
              <w:t>BTL3</w:t>
            </w:r>
          </w:p>
        </w:tc>
      </w:tr>
      <w:tr>
        <w:tc>
          <w:tcPr>
            <w:tcW w:type="dxa" w:w="2160"/>
          </w:tcPr>
          <w:p>
            <w:r>
              <w:t>Derive the expression for RMS value and average value of sinusoidal current.</w:t>
            </w:r>
          </w:p>
          <w:p>
            <w:r>
              <w:drawing>
                <wp:inline xmlns:a="http://schemas.openxmlformats.org/drawingml/2006/main" xmlns:pic="http://schemas.openxmlformats.org/drawingml/2006/picture">
                  <wp:extent cx="1828800" cy="1003955"/>
                  <wp:docPr id="474" name="Picture 47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75" name="Picture 47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76" name="Picture 47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77" name="Picture 47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78" name="Picture 47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79" name="Picture 47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80" name="Picture 48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81" name="Picture 48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82" name="Picture 48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83" name="Picture 48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84" name="Picture 48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6+6</w:t>
            </w:r>
          </w:p>
        </w:tc>
        <w:tc>
          <w:tcPr>
            <w:tcW w:type="dxa" w:w="2160"/>
          </w:tcPr>
          <w:p>
            <w:r>
              <w:t>CO3</w:t>
            </w:r>
          </w:p>
        </w:tc>
        <w:tc>
          <w:tcPr>
            <w:tcW w:type="dxa" w:w="2160"/>
          </w:tcPr>
          <w:p>
            <w:r>
              <w:t>BTL3</w:t>
            </w:r>
          </w:p>
        </w:tc>
      </w:tr>
      <w:tr>
        <w:tc>
          <w:tcPr>
            <w:tcW w:type="dxa" w:w="2160"/>
          </w:tcPr>
          <w:p>
            <w:r>
              <w:t>a)Obtain expression for the current through the pure inductor if voltage across it is  v =Vm Sinωt.</w:t>
              <w:br/>
              <w:t>b) An alternating voltage has the equation v=141.4 Sin 377t. Find the values of  a) RMS voltage  b) frequency c) instantaneous voltage when      t=3 ms.</w:t>
            </w:r>
          </w:p>
          <w:p>
            <w:r>
              <w:drawing>
                <wp:inline xmlns:a="http://schemas.openxmlformats.org/drawingml/2006/main" xmlns:pic="http://schemas.openxmlformats.org/drawingml/2006/picture">
                  <wp:extent cx="1828800" cy="1003955"/>
                  <wp:docPr id="485" name="Picture 48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86" name="Picture 48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87" name="Picture 48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88" name="Picture 48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489" name="Picture 48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490" name="Picture 49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491" name="Picture 49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492" name="Picture 49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493" name="Picture 49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494" name="Picture 49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495" name="Picture 49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br/>
              <w:br/>
              <w:t xml:space="preserve">     5</w:t>
            </w:r>
          </w:p>
        </w:tc>
        <w:tc>
          <w:tcPr>
            <w:tcW w:type="dxa" w:w="2160"/>
          </w:tcPr>
          <w:p>
            <w:r>
              <w:t>CO3</w:t>
              <w:br/>
              <w:br/>
              <w:t>CO3</w:t>
            </w:r>
          </w:p>
        </w:tc>
        <w:tc>
          <w:tcPr>
            <w:tcW w:type="dxa" w:w="2160"/>
          </w:tcPr>
          <w:p>
            <w:r>
              <w:t>BTL3</w:t>
              <w:br/>
              <w:br/>
              <w:t>BTL3</w:t>
            </w:r>
          </w:p>
        </w:tc>
      </w:tr>
      <w:tr>
        <w:tc>
          <w:tcPr>
            <w:tcW w:type="dxa" w:w="2160"/>
          </w:tcPr>
          <w:p>
            <w:r>
              <w:t>a)Analyze the series R-L circuit with neat sketch, and also draw the phasor diagram.</w:t>
              <w:br/>
              <w:t>b) A coil has an inductance of 40 mH and negligible resistance. Calculate its inductive reactance and resulting current is connected to a 240 V, 50 Hz supply.</w:t>
            </w:r>
          </w:p>
          <w:p>
            <w:r>
              <w:drawing>
                <wp:inline xmlns:a="http://schemas.openxmlformats.org/drawingml/2006/main" xmlns:pic="http://schemas.openxmlformats.org/drawingml/2006/picture">
                  <wp:extent cx="1828800" cy="1003955"/>
                  <wp:docPr id="496" name="Picture 49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497" name="Picture 49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498" name="Picture 49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499" name="Picture 49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00" name="Picture 50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01" name="Picture 50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02" name="Picture 50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03" name="Picture 50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04" name="Picture 50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05" name="Picture 50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06" name="Picture 50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br/>
              <w:t>6</w:t>
            </w:r>
          </w:p>
        </w:tc>
        <w:tc>
          <w:tcPr>
            <w:tcW w:type="dxa" w:w="2160"/>
          </w:tcPr>
          <w:p>
            <w:r>
              <w:t>CO3</w:t>
              <w:br/>
              <w:br/>
              <w:t>CO3</w:t>
            </w:r>
          </w:p>
        </w:tc>
        <w:tc>
          <w:tcPr>
            <w:tcW w:type="dxa" w:w="2160"/>
          </w:tcPr>
          <w:p>
            <w:r>
              <w:t>BTL3</w:t>
              <w:br/>
              <w:br/>
              <w:t>BTL3</w:t>
            </w:r>
          </w:p>
        </w:tc>
      </w:tr>
      <w:tr>
        <w:tc>
          <w:tcPr>
            <w:tcW w:type="dxa" w:w="2160"/>
          </w:tcPr>
          <w:p>
            <w:r>
              <w:t>Derive an expression for impedance, current and phase angle for R-L-C series circuit with phasor diagram.</w:t>
            </w:r>
          </w:p>
          <w:p>
            <w:r>
              <w:drawing>
                <wp:inline xmlns:a="http://schemas.openxmlformats.org/drawingml/2006/main" xmlns:pic="http://schemas.openxmlformats.org/drawingml/2006/picture">
                  <wp:extent cx="1828800" cy="1003955"/>
                  <wp:docPr id="507" name="Picture 50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08" name="Picture 50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09" name="Picture 50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10" name="Picture 51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11" name="Picture 51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12" name="Picture 51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13" name="Picture 51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14" name="Picture 51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15" name="Picture 51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16" name="Picture 51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17" name="Picture 51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CO3</w:t>
            </w:r>
          </w:p>
        </w:tc>
        <w:tc>
          <w:tcPr>
            <w:tcW w:type="dxa" w:w="2160"/>
          </w:tcPr>
          <w:p>
            <w:r>
              <w:t>BTL3</w:t>
            </w:r>
          </w:p>
        </w:tc>
      </w:tr>
      <w:tr>
        <w:tc>
          <w:tcPr>
            <w:tcW w:type="dxa" w:w="2160"/>
          </w:tcPr>
          <w:p>
            <w:r>
              <w:t>a) Prove that average power consumption in pure capacitor is zero when ac voltage is applied.</w:t>
              <w:br/>
              <w:t>b) A capacitor of 100 µF is connected across a 200V,50Hz single-phase supply. Calculate (i) the reactance of the capacitor (ii)RMS value of current and (iii)maximum current.</w:t>
            </w:r>
          </w:p>
          <w:p>
            <w:r>
              <w:drawing>
                <wp:inline xmlns:a="http://schemas.openxmlformats.org/drawingml/2006/main" xmlns:pic="http://schemas.openxmlformats.org/drawingml/2006/picture">
                  <wp:extent cx="1828800" cy="1003955"/>
                  <wp:docPr id="518" name="Picture 51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19" name="Picture 51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20" name="Picture 52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21" name="Picture 52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22" name="Picture 52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23" name="Picture 52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24" name="Picture 52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25" name="Picture 52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26" name="Picture 52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27" name="Picture 52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28" name="Picture 52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br/>
              <w:t>6</w:t>
            </w:r>
          </w:p>
        </w:tc>
        <w:tc>
          <w:tcPr>
            <w:tcW w:type="dxa" w:w="2160"/>
          </w:tcPr>
          <w:p>
            <w:r>
              <w:t>CO3</w:t>
              <w:br/>
              <w:br/>
              <w:t>CO3</w:t>
            </w:r>
          </w:p>
        </w:tc>
        <w:tc>
          <w:tcPr>
            <w:tcW w:type="dxa" w:w="2160"/>
          </w:tcPr>
          <w:p>
            <w:r>
              <w:t>BTL2</w:t>
              <w:br/>
              <w:br/>
              <w:t>BTL3</w:t>
            </w:r>
          </w:p>
        </w:tc>
      </w:tr>
      <w:tr>
        <w:tc>
          <w:tcPr>
            <w:tcW w:type="dxa" w:w="2160"/>
          </w:tcPr>
          <w:p>
            <w:r>
              <w:t>a) Draw the power triangle. Explain the relation between various terms.</w:t>
              <w:br/>
              <w:t>b)If load draws a current of 10A at 0.8 power factor lagging when connected to 100V supply, calculate the value of real, reactive and apparent powers. Also find the resistance of the load.</w:t>
            </w:r>
          </w:p>
          <w:p>
            <w:r>
              <w:drawing>
                <wp:inline xmlns:a="http://schemas.openxmlformats.org/drawingml/2006/main" xmlns:pic="http://schemas.openxmlformats.org/drawingml/2006/picture">
                  <wp:extent cx="1828800" cy="1003955"/>
                  <wp:docPr id="529" name="Picture 52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30" name="Picture 53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31" name="Picture 53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32" name="Picture 53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33" name="Picture 53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34" name="Picture 53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35" name="Picture 53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36" name="Picture 53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37" name="Picture 53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38" name="Picture 53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39" name="Picture 53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t>6</w:t>
            </w:r>
          </w:p>
        </w:tc>
        <w:tc>
          <w:tcPr>
            <w:tcW w:type="dxa" w:w="2160"/>
          </w:tcPr>
          <w:p>
            <w:r>
              <w:t>CO3</w:t>
              <w:br/>
              <w:t>CO3</w:t>
            </w:r>
          </w:p>
        </w:tc>
        <w:tc>
          <w:tcPr>
            <w:tcW w:type="dxa" w:w="2160"/>
          </w:tcPr>
          <w:p>
            <w:r>
              <w:t>BTL2</w:t>
              <w:br/>
              <w:t>BTL3</w:t>
            </w:r>
          </w:p>
        </w:tc>
      </w:tr>
      <w:tr>
        <w:tc>
          <w:tcPr>
            <w:tcW w:type="dxa" w:w="2160"/>
          </w:tcPr>
          <w:p>
            <w:r>
              <w:t>a)Derive the relation between line and phase quantities of voltages and currents for a balanced three phase star connected system.</w:t>
              <w:br/>
              <w:t>b) Three star connected inductors  take 8 KW at  a power factor of 0.8 when connected across a 460V,3-phase,3 wire supply. Find the circuit constants of the load per phase.</w:t>
            </w:r>
          </w:p>
          <w:p>
            <w:r>
              <w:drawing>
                <wp:inline xmlns:a="http://schemas.openxmlformats.org/drawingml/2006/main" xmlns:pic="http://schemas.openxmlformats.org/drawingml/2006/picture">
                  <wp:extent cx="1828800" cy="1003955"/>
                  <wp:docPr id="540" name="Picture 54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41" name="Picture 54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42" name="Picture 54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43" name="Picture 54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44" name="Picture 54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45" name="Picture 54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46" name="Picture 54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47" name="Picture 54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48" name="Picture 54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49" name="Picture 54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50" name="Picture 55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8</w:t>
              <w:br/>
              <w:br/>
              <w:t xml:space="preserve">      4</w:t>
            </w:r>
          </w:p>
        </w:tc>
        <w:tc>
          <w:tcPr>
            <w:tcW w:type="dxa" w:w="2160"/>
          </w:tcPr>
          <w:p>
            <w:r>
              <w:t>CO3</w:t>
              <w:br/>
              <w:br/>
              <w:t>CO3</w:t>
            </w:r>
          </w:p>
        </w:tc>
        <w:tc>
          <w:tcPr>
            <w:tcW w:type="dxa" w:w="2160"/>
          </w:tcPr>
          <w:p>
            <w:r>
              <w:t>BTL3</w:t>
              <w:br/>
              <w:br/>
              <w:t>BTL3</w:t>
            </w:r>
          </w:p>
        </w:tc>
      </w:tr>
      <w:tr>
        <w:tc>
          <w:tcPr>
            <w:tcW w:type="dxa" w:w="2160"/>
          </w:tcPr>
          <w:p>
            <w:r>
              <w:t>a)Prove that in a three- phase balanced delta connected system IL = √3 IPh</w:t>
              <w:br/>
              <w:t>b)A 220V 3-Φ Voltage is applied to a balanced delta connected three phase load of impedance(15+j20)Ω  Find phase current in each line and phase angle.</w:t>
            </w:r>
          </w:p>
          <w:p>
            <w:r>
              <w:drawing>
                <wp:inline xmlns:a="http://schemas.openxmlformats.org/drawingml/2006/main" xmlns:pic="http://schemas.openxmlformats.org/drawingml/2006/picture">
                  <wp:extent cx="1828800" cy="1003955"/>
                  <wp:docPr id="551" name="Picture 55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52" name="Picture 55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53" name="Picture 55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54" name="Picture 55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55" name="Picture 55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56" name="Picture 55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57" name="Picture 55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58" name="Picture 55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59" name="Picture 55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60" name="Picture 56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61" name="Picture 56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br/>
              <w:br/>
              <w:t>5</w:t>
            </w:r>
          </w:p>
        </w:tc>
        <w:tc>
          <w:tcPr>
            <w:tcW w:type="dxa" w:w="2160"/>
          </w:tcPr>
          <w:p>
            <w:r>
              <w:t>CO3</w:t>
              <w:br/>
              <w:br/>
              <w:t>CO3</w:t>
            </w:r>
          </w:p>
        </w:tc>
        <w:tc>
          <w:tcPr>
            <w:tcW w:type="dxa" w:w="2160"/>
          </w:tcPr>
          <w:p>
            <w:r>
              <w:t>BTL3</w:t>
              <w:br/>
              <w:br/>
              <w:t>BTL3</w:t>
            </w:r>
          </w:p>
        </w:tc>
      </w:tr>
      <w:tr>
        <w:tc>
          <w:tcPr>
            <w:tcW w:type="dxa" w:w="2160"/>
          </w:tcPr>
          <w:p>
            <w:r>
              <w:t>A series circuit consists of a 10 Ω resistor, 100 µF capacitor and 10 mH Inductor is driven by a 50Hz ac voltage source of maximum value 100 V. Calculate the equivalent impedance, current in the circuit, power factor and power dissipated in the circuit.</w:t>
            </w:r>
          </w:p>
          <w:p>
            <w:r>
              <w:drawing>
                <wp:inline xmlns:a="http://schemas.openxmlformats.org/drawingml/2006/main" xmlns:pic="http://schemas.openxmlformats.org/drawingml/2006/picture">
                  <wp:extent cx="1828800" cy="1003955"/>
                  <wp:docPr id="562" name="Picture 56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63" name="Picture 56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64" name="Picture 56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65" name="Picture 56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66" name="Picture 56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67" name="Picture 56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68" name="Picture 56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69" name="Picture 56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70" name="Picture 57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71" name="Picture 57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72" name="Picture 57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CO3</w:t>
            </w:r>
          </w:p>
        </w:tc>
        <w:tc>
          <w:tcPr>
            <w:tcW w:type="dxa" w:w="2160"/>
          </w:tcPr>
          <w:p>
            <w:r>
              <w:t>BTL3</w:t>
            </w:r>
          </w:p>
        </w:tc>
      </w:tr>
      <w:tr>
        <w:tc>
          <w:tcPr>
            <w:tcW w:type="dxa" w:w="2160"/>
          </w:tcPr>
          <w:p>
            <w:r>
              <w:t>UNIT-4  D.C MACHINES AND TRANSFORMERS (SAQ)</w:t>
            </w:r>
          </w:p>
          <w:p>
            <w:r>
              <w:drawing>
                <wp:inline xmlns:a="http://schemas.openxmlformats.org/drawingml/2006/main" xmlns:pic="http://schemas.openxmlformats.org/drawingml/2006/picture">
                  <wp:extent cx="1828800" cy="1003955"/>
                  <wp:docPr id="573" name="Picture 57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74" name="Picture 57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75" name="Picture 57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76" name="Picture 57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77" name="Picture 57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78" name="Picture 57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79" name="Picture 57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80" name="Picture 58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81" name="Picture 58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82" name="Picture 58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83" name="Picture 58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p>
        </w:tc>
        <w:tc>
          <w:tcPr>
            <w:tcW w:type="dxa" w:w="2160"/>
          </w:tcPr>
          <w:p>
            <w:r>
              <w:t>CO</w:t>
            </w:r>
          </w:p>
        </w:tc>
        <w:tc>
          <w:tcPr>
            <w:tcW w:type="dxa" w:w="2160"/>
          </w:tcPr>
          <w:p>
            <w:r>
              <w:t>BTL</w:t>
            </w:r>
          </w:p>
        </w:tc>
      </w:tr>
      <w:tr>
        <w:tc>
          <w:tcPr>
            <w:tcW w:type="dxa" w:w="2160"/>
          </w:tcPr>
          <w:p>
            <w:r>
              <w:t>What is the basic principle of a DC generator?</w:t>
            </w:r>
          </w:p>
          <w:p>
            <w:r>
              <w:drawing>
                <wp:inline xmlns:a="http://schemas.openxmlformats.org/drawingml/2006/main" xmlns:pic="http://schemas.openxmlformats.org/drawingml/2006/picture">
                  <wp:extent cx="1828800" cy="1003955"/>
                  <wp:docPr id="584" name="Picture 58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85" name="Picture 58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86" name="Picture 58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87" name="Picture 58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88" name="Picture 58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589" name="Picture 58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590" name="Picture 59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591" name="Picture 59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592" name="Picture 59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593" name="Picture 59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594" name="Picture 59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What is the function of commutator in dc machine.</w:t>
            </w:r>
          </w:p>
          <w:p>
            <w:r>
              <w:drawing>
                <wp:inline xmlns:a="http://schemas.openxmlformats.org/drawingml/2006/main" xmlns:pic="http://schemas.openxmlformats.org/drawingml/2006/picture">
                  <wp:extent cx="1828800" cy="1003955"/>
                  <wp:docPr id="595" name="Picture 59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596" name="Picture 59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597" name="Picture 59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598" name="Picture 59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599" name="Picture 59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00" name="Picture 60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01" name="Picture 60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02" name="Picture 60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03" name="Picture 60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04" name="Picture 60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05" name="Picture 60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BTL2</w:t>
            </w:r>
          </w:p>
        </w:tc>
      </w:tr>
      <w:tr>
        <w:tc>
          <w:tcPr>
            <w:tcW w:type="dxa" w:w="2160"/>
          </w:tcPr>
          <w:p>
            <w:r>
              <w:t>What do you understand by self-excitation mode of DC machine? Name two dc machines working in this mode?</w:t>
            </w:r>
          </w:p>
          <w:p>
            <w:r>
              <w:drawing>
                <wp:inline xmlns:a="http://schemas.openxmlformats.org/drawingml/2006/main" xmlns:pic="http://schemas.openxmlformats.org/drawingml/2006/picture">
                  <wp:extent cx="1828800" cy="1003955"/>
                  <wp:docPr id="606" name="Picture 60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07" name="Picture 60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08" name="Picture 60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09" name="Picture 60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10" name="Picture 61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11" name="Picture 61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12" name="Picture 61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13" name="Picture 61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14" name="Picture 61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15" name="Picture 61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16" name="Picture 61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Write the applications of self-excited generators</w:t>
            </w:r>
          </w:p>
          <w:p>
            <w:r>
              <w:drawing>
                <wp:inline xmlns:a="http://schemas.openxmlformats.org/drawingml/2006/main" xmlns:pic="http://schemas.openxmlformats.org/drawingml/2006/picture">
                  <wp:extent cx="1828800" cy="1003955"/>
                  <wp:docPr id="617" name="Picture 61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18" name="Picture 61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19" name="Picture 61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20" name="Picture 62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21" name="Picture 62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22" name="Picture 62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23" name="Picture 62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24" name="Picture 62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25" name="Picture 62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26" name="Picture 62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27" name="Picture 62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BTL2</w:t>
            </w:r>
          </w:p>
        </w:tc>
      </w:tr>
      <w:tr>
        <w:tc>
          <w:tcPr>
            <w:tcW w:type="dxa" w:w="2160"/>
          </w:tcPr>
          <w:p>
            <w:r>
              <w:t>What is the significance of back emf in the working of DC motor?</w:t>
            </w:r>
          </w:p>
          <w:p>
            <w:r>
              <w:drawing>
                <wp:inline xmlns:a="http://schemas.openxmlformats.org/drawingml/2006/main" xmlns:pic="http://schemas.openxmlformats.org/drawingml/2006/picture">
                  <wp:extent cx="1828800" cy="1003955"/>
                  <wp:docPr id="628" name="Picture 62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29" name="Picture 62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30" name="Picture 63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31" name="Picture 63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32" name="Picture 63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33" name="Picture 63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34" name="Picture 63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35" name="Picture 63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36" name="Picture 63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37" name="Picture 63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38" name="Picture 63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List the applications of D.C Motors.</w:t>
            </w:r>
          </w:p>
          <w:p>
            <w:r>
              <w:drawing>
                <wp:inline xmlns:a="http://schemas.openxmlformats.org/drawingml/2006/main" xmlns:pic="http://schemas.openxmlformats.org/drawingml/2006/picture">
                  <wp:extent cx="1828800" cy="1003955"/>
                  <wp:docPr id="639" name="Picture 63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40" name="Picture 64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41" name="Picture 64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42" name="Picture 64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43" name="Picture 64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44" name="Picture 64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45" name="Picture 64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46" name="Picture 64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47" name="Picture 64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48" name="Picture 64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49" name="Picture 64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What is the function of armature in dc machine?</w:t>
            </w:r>
          </w:p>
          <w:p>
            <w:r>
              <w:drawing>
                <wp:inline xmlns:a="http://schemas.openxmlformats.org/drawingml/2006/main" xmlns:pic="http://schemas.openxmlformats.org/drawingml/2006/picture">
                  <wp:extent cx="1828800" cy="1003955"/>
                  <wp:docPr id="650" name="Picture 65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51" name="Picture 65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52" name="Picture 65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53" name="Picture 65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54" name="Picture 65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55" name="Picture 65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56" name="Picture 65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57" name="Picture 65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58" name="Picture 65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59" name="Picture 65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60" name="Picture 66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BTL2</w:t>
            </w:r>
          </w:p>
        </w:tc>
      </w:tr>
      <w:tr>
        <w:tc>
          <w:tcPr>
            <w:tcW w:type="dxa" w:w="2160"/>
          </w:tcPr>
          <w:p>
            <w:r>
              <w:t>Give the voltage equation of a DC motor with neat diagram.</w:t>
            </w:r>
          </w:p>
          <w:p>
            <w:r>
              <w:drawing>
                <wp:inline xmlns:a="http://schemas.openxmlformats.org/drawingml/2006/main" xmlns:pic="http://schemas.openxmlformats.org/drawingml/2006/picture">
                  <wp:extent cx="1828800" cy="1003955"/>
                  <wp:docPr id="661" name="Picture 66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62" name="Picture 66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63" name="Picture 66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64" name="Picture 66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65" name="Picture 66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66" name="Picture 66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67" name="Picture 66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68" name="Picture 66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69" name="Picture 66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70" name="Picture 67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71" name="Picture 67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A 6-pole lap wound armature has 1200 conductors and flux per pole of 0.02 wb. Determine the generated emf when running at 600 rpm.</w:t>
            </w:r>
          </w:p>
          <w:p>
            <w:r>
              <w:drawing>
                <wp:inline xmlns:a="http://schemas.openxmlformats.org/drawingml/2006/main" xmlns:pic="http://schemas.openxmlformats.org/drawingml/2006/picture">
                  <wp:extent cx="1828800" cy="1003955"/>
                  <wp:docPr id="672" name="Picture 67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73" name="Picture 67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74" name="Picture 67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75" name="Picture 67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76" name="Picture 67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77" name="Picture 67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78" name="Picture 67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79" name="Picture 67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80" name="Picture 68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81" name="Picture 68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82" name="Picture 68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BTL2</w:t>
            </w:r>
          </w:p>
        </w:tc>
      </w:tr>
      <w:tr>
        <w:tc>
          <w:tcPr>
            <w:tcW w:type="dxa" w:w="2160"/>
          </w:tcPr>
          <w:p>
            <w:r>
              <w:t>What is a transformer?</w:t>
            </w:r>
          </w:p>
          <w:p>
            <w:r>
              <w:drawing>
                <wp:inline xmlns:a="http://schemas.openxmlformats.org/drawingml/2006/main" xmlns:pic="http://schemas.openxmlformats.org/drawingml/2006/picture">
                  <wp:extent cx="1828800" cy="1003955"/>
                  <wp:docPr id="683" name="Picture 68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84" name="Picture 68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85" name="Picture 68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86" name="Picture 68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87" name="Picture 68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88" name="Picture 68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689" name="Picture 68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690" name="Picture 69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691" name="Picture 69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692" name="Picture 69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693" name="Picture 69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Define turns ration in transformer.</w:t>
            </w:r>
          </w:p>
          <w:p>
            <w:r>
              <w:drawing>
                <wp:inline xmlns:a="http://schemas.openxmlformats.org/drawingml/2006/main" xmlns:pic="http://schemas.openxmlformats.org/drawingml/2006/picture">
                  <wp:extent cx="1828800" cy="1003955"/>
                  <wp:docPr id="694" name="Picture 69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695" name="Picture 69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696" name="Picture 69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697" name="Picture 69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698" name="Picture 69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699" name="Picture 69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00" name="Picture 70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01" name="Picture 70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02" name="Picture 70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03" name="Picture 70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04" name="Picture 70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Write any three differences between the core type transformer and shell type transformer.</w:t>
            </w:r>
          </w:p>
          <w:p>
            <w:r>
              <w:drawing>
                <wp:inline xmlns:a="http://schemas.openxmlformats.org/drawingml/2006/main" xmlns:pic="http://schemas.openxmlformats.org/drawingml/2006/picture">
                  <wp:extent cx="1828800" cy="1003955"/>
                  <wp:docPr id="705" name="Picture 70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06" name="Picture 70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07" name="Picture 70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08" name="Picture 70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09" name="Picture 70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10" name="Picture 71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11" name="Picture 71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12" name="Picture 71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13" name="Picture 71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14" name="Picture 71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15" name="Picture 71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BTL2</w:t>
            </w:r>
          </w:p>
        </w:tc>
      </w:tr>
      <w:tr>
        <w:tc>
          <w:tcPr>
            <w:tcW w:type="dxa" w:w="2160"/>
          </w:tcPr>
          <w:p>
            <w:r>
              <w:t>Define efficiency of a transformer.</w:t>
            </w:r>
          </w:p>
          <w:p>
            <w:r>
              <w:drawing>
                <wp:inline xmlns:a="http://schemas.openxmlformats.org/drawingml/2006/main" xmlns:pic="http://schemas.openxmlformats.org/drawingml/2006/picture">
                  <wp:extent cx="1828800" cy="1003955"/>
                  <wp:docPr id="716" name="Picture 71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17" name="Picture 71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18" name="Picture 71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19" name="Picture 71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20" name="Picture 72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21" name="Picture 72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22" name="Picture 72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23" name="Picture 72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24" name="Picture 72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25" name="Picture 72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26" name="Picture 72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BTL1</w:t>
            </w:r>
          </w:p>
        </w:tc>
      </w:tr>
      <w:tr>
        <w:tc>
          <w:tcPr>
            <w:tcW w:type="dxa" w:w="2160"/>
          </w:tcPr>
          <w:p>
            <w:r>
              <w:t>Mention the various application of 1-Φ transformers.</w:t>
            </w:r>
          </w:p>
          <w:p>
            <w:r>
              <w:drawing>
                <wp:inline xmlns:a="http://schemas.openxmlformats.org/drawingml/2006/main" xmlns:pic="http://schemas.openxmlformats.org/drawingml/2006/picture">
                  <wp:extent cx="1828800" cy="1003955"/>
                  <wp:docPr id="727" name="Picture 72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28" name="Picture 72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29" name="Picture 72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30" name="Picture 73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31" name="Picture 73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32" name="Picture 73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33" name="Picture 73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34" name="Picture 73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35" name="Picture 73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36" name="Picture 73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37" name="Picture 73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BTL2</w:t>
            </w:r>
          </w:p>
        </w:tc>
      </w:tr>
      <w:tr>
        <w:tc>
          <w:tcPr>
            <w:tcW w:type="dxa" w:w="2160"/>
          </w:tcPr>
          <w:p>
            <w:r>
              <w:t>What are the various losses occurring in the transformer?</w:t>
            </w:r>
          </w:p>
          <w:p>
            <w:r>
              <w:drawing>
                <wp:inline xmlns:a="http://schemas.openxmlformats.org/drawingml/2006/main" xmlns:pic="http://schemas.openxmlformats.org/drawingml/2006/picture">
                  <wp:extent cx="1828800" cy="1003955"/>
                  <wp:docPr id="738" name="Picture 73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39" name="Picture 73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40" name="Picture 74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41" name="Picture 74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42" name="Picture 74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43" name="Picture 74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44" name="Picture 74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45" name="Picture 74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46" name="Picture 74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47" name="Picture 74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48" name="Picture 74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CO4</w:t>
            </w:r>
          </w:p>
        </w:tc>
        <w:tc>
          <w:tcPr>
            <w:tcW w:type="dxa" w:w="2160"/>
          </w:tcPr>
          <w:p>
            <w:r>
              <w:t>BTL2</w:t>
            </w:r>
          </w:p>
        </w:tc>
      </w:tr>
      <w:tr>
        <w:tc>
          <w:tcPr>
            <w:tcW w:type="dxa" w:w="2160"/>
          </w:tcPr>
          <w:p>
            <w:r>
              <w:t>UNIT-4 D.C MACHINES AND TRANSFORMERS (LAQ)</w:t>
            </w:r>
          </w:p>
          <w:p>
            <w:r>
              <w:drawing>
                <wp:inline xmlns:a="http://schemas.openxmlformats.org/drawingml/2006/main" xmlns:pic="http://schemas.openxmlformats.org/drawingml/2006/picture">
                  <wp:extent cx="1828800" cy="1003955"/>
                  <wp:docPr id="749" name="Picture 74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50" name="Picture 75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51" name="Picture 75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52" name="Picture 75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53" name="Picture 75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54" name="Picture 75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55" name="Picture 75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56" name="Picture 75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57" name="Picture 75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58" name="Picture 75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59" name="Picture 75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p>
        </w:tc>
        <w:tc>
          <w:tcPr>
            <w:tcW w:type="dxa" w:w="2160"/>
          </w:tcPr>
          <w:p>
            <w:r>
              <w:t>CO</w:t>
            </w:r>
          </w:p>
        </w:tc>
        <w:tc>
          <w:tcPr>
            <w:tcW w:type="dxa" w:w="2160"/>
          </w:tcPr>
          <w:p>
            <w:r>
              <w:t>BTL</w:t>
            </w:r>
          </w:p>
        </w:tc>
      </w:tr>
      <w:tr>
        <w:tc>
          <w:tcPr>
            <w:tcW w:type="dxa" w:w="2160"/>
          </w:tcPr>
          <w:p>
            <w:r>
              <w:t>With neat diagram explain the construction and working principle of a DC Generator.</w:t>
            </w:r>
          </w:p>
          <w:p>
            <w:r>
              <w:drawing>
                <wp:inline xmlns:a="http://schemas.openxmlformats.org/drawingml/2006/main" xmlns:pic="http://schemas.openxmlformats.org/drawingml/2006/picture">
                  <wp:extent cx="1828800" cy="1003955"/>
                  <wp:docPr id="760" name="Picture 76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61" name="Picture 76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62" name="Picture 76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63" name="Picture 76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64" name="Picture 76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65" name="Picture 76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66" name="Picture 76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67" name="Picture 76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68" name="Picture 76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69" name="Picture 76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70" name="Picture 77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CO4</w:t>
            </w:r>
          </w:p>
        </w:tc>
        <w:tc>
          <w:tcPr>
            <w:tcW w:type="dxa" w:w="2160"/>
          </w:tcPr>
          <w:p>
            <w:r>
              <w:t>BTL2</w:t>
            </w:r>
          </w:p>
        </w:tc>
      </w:tr>
      <w:tr>
        <w:tc>
          <w:tcPr>
            <w:tcW w:type="dxa" w:w="2160"/>
          </w:tcPr>
          <w:p>
            <w:r>
              <w:t xml:space="preserve">a)Derive the EMF equation of a D.C Generator.     </w:t>
              <w:br/>
              <w:t>b) A 4-pole lap wound armature has 144 slots with four conductors per slot. If the flux per pole is 200 mWb, and the armature rotates at 720 rpm, what is the induced voltage?</w:t>
            </w:r>
          </w:p>
          <w:p>
            <w:r>
              <w:drawing>
                <wp:inline xmlns:a="http://schemas.openxmlformats.org/drawingml/2006/main" xmlns:pic="http://schemas.openxmlformats.org/drawingml/2006/picture">
                  <wp:extent cx="1828800" cy="1003955"/>
                  <wp:docPr id="771" name="Picture 77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72" name="Picture 77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73" name="Picture 77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74" name="Picture 77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75" name="Picture 77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76" name="Picture 77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77" name="Picture 77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78" name="Picture 77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79" name="Picture 77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80" name="Picture 78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81" name="Picture 78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br/>
              <w:t>5</w:t>
            </w:r>
          </w:p>
        </w:tc>
        <w:tc>
          <w:tcPr>
            <w:tcW w:type="dxa" w:w="2160"/>
          </w:tcPr>
          <w:p>
            <w:r>
              <w:t>CO4</w:t>
              <w:br/>
              <w:t>CO4</w:t>
            </w:r>
          </w:p>
        </w:tc>
        <w:tc>
          <w:tcPr>
            <w:tcW w:type="dxa" w:w="2160"/>
          </w:tcPr>
          <w:p>
            <w:r>
              <w:t>BTL3</w:t>
              <w:br/>
              <w:t>BTL3</w:t>
            </w:r>
          </w:p>
        </w:tc>
      </w:tr>
      <w:tr>
        <w:tc>
          <w:tcPr>
            <w:tcW w:type="dxa" w:w="2160"/>
          </w:tcPr>
          <w:p>
            <w:r>
              <w:t>Classify the DC generators and explain briefly with neat diagrams.</w:t>
            </w:r>
          </w:p>
          <w:p>
            <w:r>
              <w:drawing>
                <wp:inline xmlns:a="http://schemas.openxmlformats.org/drawingml/2006/main" xmlns:pic="http://schemas.openxmlformats.org/drawingml/2006/picture">
                  <wp:extent cx="1828800" cy="1003955"/>
                  <wp:docPr id="782" name="Picture 78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83" name="Picture 78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84" name="Picture 78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85" name="Picture 78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86" name="Picture 78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87" name="Picture 78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88" name="Picture 78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789" name="Picture 78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790" name="Picture 79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791" name="Picture 79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792" name="Picture 79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CO4</w:t>
            </w:r>
          </w:p>
        </w:tc>
        <w:tc>
          <w:tcPr>
            <w:tcW w:type="dxa" w:w="2160"/>
          </w:tcPr>
          <w:p>
            <w:r>
              <w:t>BTL2</w:t>
            </w:r>
          </w:p>
        </w:tc>
      </w:tr>
      <w:tr>
        <w:tc>
          <w:tcPr>
            <w:tcW w:type="dxa" w:w="2160"/>
          </w:tcPr>
          <w:p>
            <w:r>
              <w:t>a)Explain the operating principle of a DC Motor with neat diagram.</w:t>
              <w:br/>
              <w:t>b)A 4-pole dc shunt motor working on 220 V dc supply takes a line current of 3A at no-load. Determine the back emf when the motor takes a line current of 50 A. Assume armature and field resistances as 0.2 Ω and 400 Ω respectively.</w:t>
            </w:r>
          </w:p>
          <w:p>
            <w:r>
              <w:drawing>
                <wp:inline xmlns:a="http://schemas.openxmlformats.org/drawingml/2006/main" xmlns:pic="http://schemas.openxmlformats.org/drawingml/2006/picture">
                  <wp:extent cx="1828800" cy="1003955"/>
                  <wp:docPr id="793" name="Picture 79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794" name="Picture 79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795" name="Picture 79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796" name="Picture 79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797" name="Picture 79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798" name="Picture 79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799" name="Picture 79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00" name="Picture 80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01" name="Picture 80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02" name="Picture 80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03" name="Picture 80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t>6</w:t>
            </w:r>
          </w:p>
        </w:tc>
        <w:tc>
          <w:tcPr>
            <w:tcW w:type="dxa" w:w="2160"/>
          </w:tcPr>
          <w:p>
            <w:r>
              <w:t>CO4</w:t>
              <w:br/>
              <w:t>CO4</w:t>
            </w:r>
          </w:p>
        </w:tc>
        <w:tc>
          <w:tcPr>
            <w:tcW w:type="dxa" w:w="2160"/>
          </w:tcPr>
          <w:p>
            <w:r>
              <w:t>BTL2</w:t>
              <w:br/>
              <w:t xml:space="preserve">  BTL3</w:t>
            </w:r>
          </w:p>
        </w:tc>
      </w:tr>
      <w:tr>
        <w:tc>
          <w:tcPr>
            <w:tcW w:type="dxa" w:w="2160"/>
          </w:tcPr>
          <w:p>
            <w:r>
              <w:t>Explain the constructional features and working of a single-phase Transformer in detail.</w:t>
            </w:r>
          </w:p>
          <w:p>
            <w:r>
              <w:drawing>
                <wp:inline xmlns:a="http://schemas.openxmlformats.org/drawingml/2006/main" xmlns:pic="http://schemas.openxmlformats.org/drawingml/2006/picture">
                  <wp:extent cx="1828800" cy="1003955"/>
                  <wp:docPr id="804" name="Picture 80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05" name="Picture 80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06" name="Picture 80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07" name="Picture 80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08" name="Picture 80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09" name="Picture 80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10" name="Picture 81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11" name="Picture 81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12" name="Picture 81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13" name="Picture 81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14" name="Picture 81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CO4</w:t>
            </w:r>
          </w:p>
        </w:tc>
        <w:tc>
          <w:tcPr>
            <w:tcW w:type="dxa" w:w="2160"/>
          </w:tcPr>
          <w:p>
            <w:r>
              <w:t>BTL3</w:t>
            </w:r>
          </w:p>
        </w:tc>
      </w:tr>
      <w:tr>
        <w:tc>
          <w:tcPr>
            <w:tcW w:type="dxa" w:w="2160"/>
          </w:tcPr>
          <w:p>
            <w:r>
              <w:t>a)Derive the Equation for emf induced in the windings of a transformer .</w:t>
              <w:br/>
              <w:t>b) It is desired to have 4.3 mWb maximum core flux in a transformer at 110 volt and 50 Hz. Determine the required number of turns in the primary.</w:t>
            </w:r>
          </w:p>
          <w:p>
            <w:r>
              <w:drawing>
                <wp:inline xmlns:a="http://schemas.openxmlformats.org/drawingml/2006/main" xmlns:pic="http://schemas.openxmlformats.org/drawingml/2006/picture">
                  <wp:extent cx="1828800" cy="1003955"/>
                  <wp:docPr id="815" name="Picture 81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16" name="Picture 81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17" name="Picture 81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18" name="Picture 81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19" name="Picture 81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20" name="Picture 82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21" name="Picture 82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22" name="Picture 82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23" name="Picture 82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24" name="Picture 82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25" name="Picture 82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br/>
              <w:t xml:space="preserve">      5</w:t>
            </w:r>
          </w:p>
        </w:tc>
        <w:tc>
          <w:tcPr>
            <w:tcW w:type="dxa" w:w="2160"/>
          </w:tcPr>
          <w:p>
            <w:r>
              <w:t>CO4</w:t>
              <w:br/>
              <w:t>CO4</w:t>
            </w:r>
          </w:p>
        </w:tc>
        <w:tc>
          <w:tcPr>
            <w:tcW w:type="dxa" w:w="2160"/>
          </w:tcPr>
          <w:p>
            <w:r>
              <w:t>BTL2</w:t>
              <w:br/>
              <w:t>BTL4</w:t>
            </w:r>
          </w:p>
        </w:tc>
      </w:tr>
      <w:tr>
        <w:tc>
          <w:tcPr>
            <w:tcW w:type="dxa" w:w="2160"/>
          </w:tcPr>
          <w:p>
            <w:r>
              <w:t>a) Draw the phasor diagram for a practical transformer on no-load and explain its working.</w:t>
              <w:br/>
              <w:t>b) What do you understand by ideal transformer? Explain the operation of ideal transformer with vector diagram.</w:t>
            </w:r>
          </w:p>
          <w:p>
            <w:r>
              <w:drawing>
                <wp:inline xmlns:a="http://schemas.openxmlformats.org/drawingml/2006/main" xmlns:pic="http://schemas.openxmlformats.org/drawingml/2006/picture">
                  <wp:extent cx="1828800" cy="1003955"/>
                  <wp:docPr id="826" name="Picture 82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27" name="Picture 82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28" name="Picture 82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29" name="Picture 82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30" name="Picture 83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31" name="Picture 83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32" name="Picture 83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33" name="Picture 83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34" name="Picture 83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35" name="Picture 83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36" name="Picture 83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br/>
              <w:t>6</w:t>
            </w:r>
          </w:p>
        </w:tc>
        <w:tc>
          <w:tcPr>
            <w:tcW w:type="dxa" w:w="2160"/>
          </w:tcPr>
          <w:p>
            <w:r>
              <w:t>CO4</w:t>
              <w:br/>
              <w:br/>
              <w:t>CO4</w:t>
            </w:r>
          </w:p>
        </w:tc>
        <w:tc>
          <w:tcPr>
            <w:tcW w:type="dxa" w:w="2160"/>
          </w:tcPr>
          <w:p>
            <w:r>
              <w:t>BTL3</w:t>
              <w:br/>
              <w:br/>
              <w:t>BTL2</w:t>
            </w:r>
          </w:p>
        </w:tc>
      </w:tr>
      <w:tr>
        <w:tc>
          <w:tcPr>
            <w:tcW w:type="dxa" w:w="2160"/>
          </w:tcPr>
          <w:p>
            <w:r>
              <w:t>a)Derive the condition for maximum efficiency occurred in transformer.</w:t>
              <w:br/>
              <w:t>b)Determine the efficiency of a single Phase 150 KVA transformer at 50% full load and 0.8 power factor lag, if the copper loss at full load is 1600 watts and iron loss is 1400 watts.</w:t>
            </w:r>
          </w:p>
          <w:p>
            <w:r>
              <w:drawing>
                <wp:inline xmlns:a="http://schemas.openxmlformats.org/drawingml/2006/main" xmlns:pic="http://schemas.openxmlformats.org/drawingml/2006/picture">
                  <wp:extent cx="1828800" cy="1003955"/>
                  <wp:docPr id="837" name="Picture 83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38" name="Picture 83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39" name="Picture 83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40" name="Picture 84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41" name="Picture 84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42" name="Picture 84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43" name="Picture 84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44" name="Picture 84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45" name="Picture 84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46" name="Picture 84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47" name="Picture 84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t>6</w:t>
            </w:r>
          </w:p>
        </w:tc>
        <w:tc>
          <w:tcPr>
            <w:tcW w:type="dxa" w:w="2160"/>
          </w:tcPr>
          <w:p>
            <w:r>
              <w:t>CO4</w:t>
              <w:br/>
              <w:t>CO4</w:t>
            </w:r>
          </w:p>
        </w:tc>
        <w:tc>
          <w:tcPr>
            <w:tcW w:type="dxa" w:w="2160"/>
          </w:tcPr>
          <w:p>
            <w:r>
              <w:t>BTL3</w:t>
              <w:br/>
              <w:t>BTL3</w:t>
            </w:r>
          </w:p>
        </w:tc>
      </w:tr>
      <w:tr>
        <w:tc>
          <w:tcPr>
            <w:tcW w:type="dxa" w:w="2160"/>
          </w:tcPr>
          <w:p>
            <w:r>
              <w:t>Explain open circuit and short circuit tests as performed on a single-phase transformer.</w:t>
            </w:r>
          </w:p>
          <w:p>
            <w:r>
              <w:drawing>
                <wp:inline xmlns:a="http://schemas.openxmlformats.org/drawingml/2006/main" xmlns:pic="http://schemas.openxmlformats.org/drawingml/2006/picture">
                  <wp:extent cx="1828800" cy="1003955"/>
                  <wp:docPr id="848" name="Picture 84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49" name="Picture 84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50" name="Picture 85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51" name="Picture 85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52" name="Picture 85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53" name="Picture 85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54" name="Picture 85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55" name="Picture 85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56" name="Picture 85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57" name="Picture 85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58" name="Picture 85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CO4</w:t>
            </w:r>
          </w:p>
        </w:tc>
        <w:tc>
          <w:tcPr>
            <w:tcW w:type="dxa" w:w="2160"/>
          </w:tcPr>
          <w:p>
            <w:r>
              <w:t>BTL4</w:t>
            </w:r>
          </w:p>
        </w:tc>
      </w:tr>
      <w:tr>
        <w:tc>
          <w:tcPr>
            <w:tcW w:type="dxa" w:w="2160"/>
          </w:tcPr>
          <w:p>
            <w:r>
              <w:t>A transformer is rated at 100KVA. At full load its copper loss is 1200W &amp; its iron loss is 960W.Calculate (i) the efficiency at full load, UPF (ii) efficiency at half load, 0.8 p.f (iii) the efficiency at 75% full load, 0.7 p.f lag (iv) load KVA at which maximum efficiency occurs.</w:t>
            </w:r>
          </w:p>
          <w:p>
            <w:r>
              <w:drawing>
                <wp:inline xmlns:a="http://schemas.openxmlformats.org/drawingml/2006/main" xmlns:pic="http://schemas.openxmlformats.org/drawingml/2006/picture">
                  <wp:extent cx="1828800" cy="1003955"/>
                  <wp:docPr id="859" name="Picture 85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60" name="Picture 86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61" name="Picture 86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62" name="Picture 86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63" name="Picture 86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64" name="Picture 86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65" name="Picture 86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66" name="Picture 86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67" name="Picture 86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68" name="Picture 86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69" name="Picture 86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CO4</w:t>
            </w:r>
          </w:p>
        </w:tc>
        <w:tc>
          <w:tcPr>
            <w:tcW w:type="dxa" w:w="2160"/>
          </w:tcPr>
          <w:p>
            <w:r>
              <w:t>BTL3</w:t>
            </w:r>
          </w:p>
        </w:tc>
      </w:tr>
    </w:tbl>
    <w:p>
      <w:pPr>
        <w:pStyle w:val="Heading1"/>
      </w:pPr>
      <w:r>
        <w:t>UNIT-5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Question</w:t>
            </w:r>
          </w:p>
        </w:tc>
        <w:tc>
          <w:tcPr>
            <w:tcW w:type="dxa" w:w="2160"/>
          </w:tcPr>
          <w:p>
            <w:r>
              <w:t>Marks</w:t>
            </w:r>
          </w:p>
        </w:tc>
        <w:tc>
          <w:tcPr>
            <w:tcW w:type="dxa" w:w="2160"/>
          </w:tcPr>
          <w:p>
            <w:r>
              <w:t>CO</w:t>
            </w:r>
          </w:p>
        </w:tc>
        <w:tc>
          <w:tcPr>
            <w:tcW w:type="dxa" w:w="2160"/>
          </w:tcPr>
          <w:p>
            <w:r>
              <w:t>BTL</w:t>
            </w:r>
          </w:p>
        </w:tc>
      </w:tr>
      <w:tr>
        <w:tc>
          <w:tcPr>
            <w:tcW w:type="dxa" w:w="2160"/>
          </w:tcPr>
          <w:p>
            <w:r>
              <w:t>What is meant by an induction motor?</w:t>
            </w:r>
          </w:p>
          <w:p>
            <w:r>
              <w:drawing>
                <wp:inline xmlns:a="http://schemas.openxmlformats.org/drawingml/2006/main" xmlns:pic="http://schemas.openxmlformats.org/drawingml/2006/picture">
                  <wp:extent cx="1828800" cy="1003955"/>
                  <wp:docPr id="870" name="Picture 87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71" name="Picture 87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72" name="Picture 87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73" name="Picture 87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74" name="Picture 87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75" name="Picture 87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76" name="Picture 87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77" name="Picture 87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78" name="Picture 87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79" name="Picture 87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80" name="Picture 88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Define slip of three phase induction motor and what is its value at starting and synchronous speed?</w:t>
            </w:r>
          </w:p>
          <w:p>
            <w:r>
              <w:drawing>
                <wp:inline xmlns:a="http://schemas.openxmlformats.org/drawingml/2006/main" xmlns:pic="http://schemas.openxmlformats.org/drawingml/2006/picture">
                  <wp:extent cx="1828800" cy="1003955"/>
                  <wp:docPr id="881" name="Picture 88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82" name="Picture 88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83" name="Picture 88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84" name="Picture 88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85" name="Picture 88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86" name="Picture 88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87" name="Picture 88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88" name="Picture 88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889" name="Picture 88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890" name="Picture 89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891" name="Picture 89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Explain what is rotating magnetic field?</w:t>
            </w:r>
          </w:p>
          <w:p>
            <w:r>
              <w:drawing>
                <wp:inline xmlns:a="http://schemas.openxmlformats.org/drawingml/2006/main" xmlns:pic="http://schemas.openxmlformats.org/drawingml/2006/picture">
                  <wp:extent cx="1828800" cy="1003955"/>
                  <wp:docPr id="892" name="Picture 89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893" name="Picture 89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894" name="Picture 89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895" name="Picture 89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896" name="Picture 89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897" name="Picture 89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898" name="Picture 89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899" name="Picture 89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00" name="Picture 90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01" name="Picture 90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02" name="Picture 90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List the advantages of three phase induction motor.</w:t>
            </w:r>
          </w:p>
          <w:p>
            <w:r>
              <w:drawing>
                <wp:inline xmlns:a="http://schemas.openxmlformats.org/drawingml/2006/main" xmlns:pic="http://schemas.openxmlformats.org/drawingml/2006/picture">
                  <wp:extent cx="1828800" cy="1003955"/>
                  <wp:docPr id="903" name="Picture 90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04" name="Picture 90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05" name="Picture 90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06" name="Picture 90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07" name="Picture 90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08" name="Picture 90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09" name="Picture 90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10" name="Picture 91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11" name="Picture 91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12" name="Picture 91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13" name="Picture 91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How are 3-Φ induction motors are self-starting.</w:t>
            </w:r>
          </w:p>
          <w:p>
            <w:r>
              <w:drawing>
                <wp:inline xmlns:a="http://schemas.openxmlformats.org/drawingml/2006/main" xmlns:pic="http://schemas.openxmlformats.org/drawingml/2006/picture">
                  <wp:extent cx="1828800" cy="1003955"/>
                  <wp:docPr id="914" name="Picture 91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15" name="Picture 91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16" name="Picture 91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17" name="Picture 91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18" name="Picture 91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19" name="Picture 91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20" name="Picture 92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21" name="Picture 92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22" name="Picture 92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23" name="Picture 92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24" name="Picture 92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BTL2</w:t>
            </w:r>
          </w:p>
        </w:tc>
      </w:tr>
      <w:tr>
        <w:tc>
          <w:tcPr>
            <w:tcW w:type="dxa" w:w="2160"/>
          </w:tcPr>
          <w:p>
            <w:r>
              <w:t>Mention the various application of 3-Φ induction motor.</w:t>
            </w:r>
          </w:p>
          <w:p>
            <w:r>
              <w:drawing>
                <wp:inline xmlns:a="http://schemas.openxmlformats.org/drawingml/2006/main" xmlns:pic="http://schemas.openxmlformats.org/drawingml/2006/picture">
                  <wp:extent cx="1828800" cy="1003955"/>
                  <wp:docPr id="925" name="Picture 92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26" name="Picture 92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27" name="Picture 92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28" name="Picture 92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29" name="Picture 92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30" name="Picture 93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31" name="Picture 93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32" name="Picture 93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33" name="Picture 93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34" name="Picture 93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35" name="Picture 93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Define the synchronous generator.</w:t>
            </w:r>
          </w:p>
          <w:p>
            <w:r>
              <w:drawing>
                <wp:inline xmlns:a="http://schemas.openxmlformats.org/drawingml/2006/main" xmlns:pic="http://schemas.openxmlformats.org/drawingml/2006/picture">
                  <wp:extent cx="1828800" cy="1003955"/>
                  <wp:docPr id="936" name="Picture 93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37" name="Picture 93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38" name="Picture 93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39" name="Picture 93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40" name="Picture 94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41" name="Picture 94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42" name="Picture 94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43" name="Picture 94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44" name="Picture 94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45" name="Picture 94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46" name="Picture 94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Mention the applications of alternator.</w:t>
            </w:r>
          </w:p>
          <w:p>
            <w:r>
              <w:drawing>
                <wp:inline xmlns:a="http://schemas.openxmlformats.org/drawingml/2006/main" xmlns:pic="http://schemas.openxmlformats.org/drawingml/2006/picture">
                  <wp:extent cx="1828800" cy="1003955"/>
                  <wp:docPr id="947" name="Picture 94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48" name="Picture 94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49" name="Picture 94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50" name="Picture 95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51" name="Picture 95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52" name="Picture 95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53" name="Picture 95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54" name="Picture 95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55" name="Picture 95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56" name="Picture 95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57" name="Picture 95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Write the advantages of stationary armature and revolving field system in case of synchronous machine.</w:t>
            </w:r>
          </w:p>
          <w:p>
            <w:r>
              <w:drawing>
                <wp:inline xmlns:a="http://schemas.openxmlformats.org/drawingml/2006/main" xmlns:pic="http://schemas.openxmlformats.org/drawingml/2006/picture">
                  <wp:extent cx="1828800" cy="1003955"/>
                  <wp:docPr id="958" name="Picture 95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59" name="Picture 95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60" name="Picture 96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61" name="Picture 96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62" name="Picture 96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63" name="Picture 96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64" name="Picture 96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65" name="Picture 96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66" name="Picture 96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67" name="Picture 96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68" name="Picture 96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BTL2</w:t>
            </w:r>
          </w:p>
        </w:tc>
      </w:tr>
      <w:tr>
        <w:tc>
          <w:tcPr>
            <w:tcW w:type="dxa" w:w="2160"/>
          </w:tcPr>
          <w:p>
            <w:r>
              <w:t>Compare three phase squirrel cage and slip ring induction motor.</w:t>
            </w:r>
          </w:p>
          <w:p>
            <w:r>
              <w:drawing>
                <wp:inline xmlns:a="http://schemas.openxmlformats.org/drawingml/2006/main" xmlns:pic="http://schemas.openxmlformats.org/drawingml/2006/picture">
                  <wp:extent cx="1828800" cy="1003955"/>
                  <wp:docPr id="969" name="Picture 96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70" name="Picture 97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71" name="Picture 97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72" name="Picture 97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73" name="Picture 97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74" name="Picture 97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75" name="Picture 97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76" name="Picture 97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77" name="Picture 97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78" name="Picture 97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79" name="Picture 97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BTL2</w:t>
            </w:r>
          </w:p>
        </w:tc>
      </w:tr>
      <w:tr>
        <w:tc>
          <w:tcPr>
            <w:tcW w:type="dxa" w:w="2160"/>
          </w:tcPr>
          <w:p>
            <w:r>
              <w:t>A 3-Φ ,50Hz induction motor has 4poles.if the slip is 3% at a certain load. Determine the speed of the rotor and frequency of the induced EMF in the rotor.</w:t>
            </w:r>
          </w:p>
          <w:p>
            <w:r>
              <w:drawing>
                <wp:inline xmlns:a="http://schemas.openxmlformats.org/drawingml/2006/main" xmlns:pic="http://schemas.openxmlformats.org/drawingml/2006/picture">
                  <wp:extent cx="1828800" cy="1003955"/>
                  <wp:docPr id="980" name="Picture 98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81" name="Picture 98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82" name="Picture 98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83" name="Picture 98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84" name="Picture 98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85" name="Picture 98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86" name="Picture 98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87" name="Picture 98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88" name="Picture 98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989" name="Picture 98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990" name="Picture 99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BTL3</w:t>
            </w:r>
          </w:p>
        </w:tc>
      </w:tr>
      <w:tr>
        <w:tc>
          <w:tcPr>
            <w:tcW w:type="dxa" w:w="2160"/>
          </w:tcPr>
          <w:p>
            <w:r>
              <w:t>Why single phase induction motor is not self starting?</w:t>
            </w:r>
          </w:p>
          <w:p>
            <w:r>
              <w:drawing>
                <wp:inline xmlns:a="http://schemas.openxmlformats.org/drawingml/2006/main" xmlns:pic="http://schemas.openxmlformats.org/drawingml/2006/picture">
                  <wp:extent cx="1828800" cy="1003955"/>
                  <wp:docPr id="991" name="Picture 99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992" name="Picture 99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993" name="Picture 99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994" name="Picture 99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995" name="Picture 99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996" name="Picture 99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997" name="Picture 99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998" name="Picture 99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999" name="Picture 99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00" name="Picture 100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01" name="Picture 100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BTL2</w:t>
            </w:r>
          </w:p>
        </w:tc>
      </w:tr>
      <w:tr>
        <w:tc>
          <w:tcPr>
            <w:tcW w:type="dxa" w:w="2160"/>
          </w:tcPr>
          <w:p>
            <w:r>
              <w:t>What are the methods adopted to start a single-phase induction motor.</w:t>
            </w:r>
          </w:p>
          <w:p>
            <w:r>
              <w:drawing>
                <wp:inline xmlns:a="http://schemas.openxmlformats.org/drawingml/2006/main" xmlns:pic="http://schemas.openxmlformats.org/drawingml/2006/picture">
                  <wp:extent cx="1828800" cy="1003955"/>
                  <wp:docPr id="1002" name="Picture 100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03" name="Picture 100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04" name="Picture 100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05" name="Picture 100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06" name="Picture 100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07" name="Picture 100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08" name="Picture 100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09" name="Picture 100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10" name="Picture 101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11" name="Picture 101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12" name="Picture 101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BTL1</w:t>
            </w:r>
          </w:p>
        </w:tc>
      </w:tr>
      <w:tr>
        <w:tc>
          <w:tcPr>
            <w:tcW w:type="dxa" w:w="2160"/>
          </w:tcPr>
          <w:p>
            <w:r>
              <w:t>Explain why a capacitor is connected in one of the windings of single-phase induction motor.</w:t>
            </w:r>
          </w:p>
          <w:p>
            <w:r>
              <w:drawing>
                <wp:inline xmlns:a="http://schemas.openxmlformats.org/drawingml/2006/main" xmlns:pic="http://schemas.openxmlformats.org/drawingml/2006/picture">
                  <wp:extent cx="1828800" cy="1003955"/>
                  <wp:docPr id="1013" name="Picture 101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14" name="Picture 101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15" name="Picture 101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16" name="Picture 101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17" name="Picture 101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18" name="Picture 101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19" name="Picture 101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20" name="Picture 102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21" name="Picture 102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22" name="Picture 102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23" name="Picture 102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BTL2</w:t>
            </w:r>
          </w:p>
        </w:tc>
      </w:tr>
      <w:tr>
        <w:tc>
          <w:tcPr>
            <w:tcW w:type="dxa" w:w="2160"/>
          </w:tcPr>
          <w:p>
            <w:r>
              <w:t>Explain the choice of synchronous generator on the basis of the generating station.</w:t>
            </w:r>
          </w:p>
          <w:p>
            <w:r>
              <w:drawing>
                <wp:inline xmlns:a="http://schemas.openxmlformats.org/drawingml/2006/main" xmlns:pic="http://schemas.openxmlformats.org/drawingml/2006/picture">
                  <wp:extent cx="1828800" cy="1003955"/>
                  <wp:docPr id="1024" name="Picture 102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25" name="Picture 102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26" name="Picture 102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27" name="Picture 102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28" name="Picture 102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29" name="Picture 102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30" name="Picture 103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31" name="Picture 103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32" name="Picture 103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33" name="Picture 103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34" name="Picture 103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2</w:t>
            </w:r>
          </w:p>
        </w:tc>
        <w:tc>
          <w:tcPr>
            <w:tcW w:type="dxa" w:w="2160"/>
          </w:tcPr>
          <w:p>
            <w:r>
              <w:t>CO5</w:t>
            </w:r>
          </w:p>
        </w:tc>
        <w:tc>
          <w:tcPr>
            <w:tcW w:type="dxa" w:w="2160"/>
          </w:tcPr>
          <w:p>
            <w:r>
              <w:t>BTL2</w:t>
            </w:r>
          </w:p>
        </w:tc>
      </w:tr>
      <w:tr>
        <w:tc>
          <w:tcPr>
            <w:tcW w:type="dxa" w:w="2160"/>
          </w:tcPr>
          <w:p>
            <w:r>
              <w:t>Describe the constructional features of three-phase induction motor with suitable diagrams.</w:t>
            </w:r>
          </w:p>
          <w:p>
            <w:r>
              <w:drawing>
                <wp:inline xmlns:a="http://schemas.openxmlformats.org/drawingml/2006/main" xmlns:pic="http://schemas.openxmlformats.org/drawingml/2006/picture">
                  <wp:extent cx="1828800" cy="1003955"/>
                  <wp:docPr id="1035" name="Picture 1035"/>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36" name="Picture 1036"/>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37" name="Picture 1037"/>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38" name="Picture 1038"/>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39" name="Picture 1039"/>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40" name="Picture 1040"/>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41" name="Picture 1041"/>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42" name="Picture 1042"/>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43" name="Picture 104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44" name="Picture 104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45" name="Picture 1045"/>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CO5</w:t>
            </w:r>
          </w:p>
        </w:tc>
        <w:tc>
          <w:tcPr>
            <w:tcW w:type="dxa" w:w="2160"/>
          </w:tcPr>
          <w:p>
            <w:r>
              <w:t>BTL2</w:t>
            </w:r>
          </w:p>
        </w:tc>
      </w:tr>
      <w:tr>
        <w:tc>
          <w:tcPr>
            <w:tcW w:type="dxa" w:w="2160"/>
          </w:tcPr>
          <w:p>
            <w:r>
              <w:t>a)Explain the working principle of three-phase induction motor with neat diagram.</w:t>
              <w:br/>
              <w:t>b) A 3-phase, 4-pole induction motor is supplied from 3-phase 5Hz ac supply. Calculate synchronous speed and the rotor speed with slip is 4%.</w:t>
            </w:r>
          </w:p>
          <w:p>
            <w:r>
              <w:drawing>
                <wp:inline xmlns:a="http://schemas.openxmlformats.org/drawingml/2006/main" xmlns:pic="http://schemas.openxmlformats.org/drawingml/2006/picture">
                  <wp:extent cx="1828800" cy="1003955"/>
                  <wp:docPr id="1046" name="Picture 1046"/>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47" name="Picture 1047"/>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48" name="Picture 1048"/>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49" name="Picture 1049"/>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50" name="Picture 1050"/>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51" name="Picture 1051"/>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52" name="Picture 1052"/>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53" name="Picture 1053"/>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54" name="Picture 1054"/>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55" name="Picture 105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56" name="Picture 1056"/>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7</w:t>
              <w:br/>
              <w:t xml:space="preserve">      5</w:t>
            </w:r>
          </w:p>
        </w:tc>
        <w:tc>
          <w:tcPr>
            <w:tcW w:type="dxa" w:w="2160"/>
          </w:tcPr>
          <w:p>
            <w:r>
              <w:t>CO5</w:t>
              <w:br/>
              <w:t>CO5</w:t>
            </w:r>
          </w:p>
        </w:tc>
        <w:tc>
          <w:tcPr>
            <w:tcW w:type="dxa" w:w="2160"/>
          </w:tcPr>
          <w:p>
            <w:r>
              <w:t>BTL3</w:t>
              <w:br/>
              <w:t xml:space="preserve"> BTL2</w:t>
            </w:r>
          </w:p>
        </w:tc>
      </w:tr>
      <w:tr>
        <w:tc>
          <w:tcPr>
            <w:tcW w:type="dxa" w:w="2160"/>
          </w:tcPr>
          <w:p>
            <w:r>
              <w:t>Explain the construction and principle of operation of synchronous generator.</w:t>
            </w:r>
          </w:p>
          <w:p>
            <w:r>
              <w:drawing>
                <wp:inline xmlns:a="http://schemas.openxmlformats.org/drawingml/2006/main" xmlns:pic="http://schemas.openxmlformats.org/drawingml/2006/picture">
                  <wp:extent cx="1828800" cy="1003955"/>
                  <wp:docPr id="1057" name="Picture 1057"/>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58" name="Picture 1058"/>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59" name="Picture 1059"/>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60" name="Picture 1060"/>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61" name="Picture 1061"/>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62" name="Picture 1062"/>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63" name="Picture 1063"/>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64" name="Picture 1064"/>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65" name="Picture 1065"/>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66" name="Picture 106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67" name="Picture 1067"/>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CO5</w:t>
            </w:r>
          </w:p>
        </w:tc>
        <w:tc>
          <w:tcPr>
            <w:tcW w:type="dxa" w:w="2160"/>
          </w:tcPr>
          <w:p>
            <w:r>
              <w:t>BTL2</w:t>
            </w:r>
          </w:p>
        </w:tc>
      </w:tr>
      <w:tr>
        <w:tc>
          <w:tcPr>
            <w:tcW w:type="dxa" w:w="2160"/>
          </w:tcPr>
          <w:p>
            <w:r>
              <w:t>Explain OC and SC tests conducted on synchronous generator.</w:t>
            </w:r>
          </w:p>
          <w:p>
            <w:r>
              <w:drawing>
                <wp:inline xmlns:a="http://schemas.openxmlformats.org/drawingml/2006/main" xmlns:pic="http://schemas.openxmlformats.org/drawingml/2006/picture">
                  <wp:extent cx="1828800" cy="1003955"/>
                  <wp:docPr id="1068" name="Picture 1068"/>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69" name="Picture 1069"/>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70" name="Picture 1070"/>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71" name="Picture 1071"/>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72" name="Picture 1072"/>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73" name="Picture 1073"/>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74" name="Picture 1074"/>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75" name="Picture 1075"/>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76" name="Picture 1076"/>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77" name="Picture 107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78" name="Picture 1078"/>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CO5</w:t>
            </w:r>
          </w:p>
        </w:tc>
        <w:tc>
          <w:tcPr>
            <w:tcW w:type="dxa" w:w="2160"/>
          </w:tcPr>
          <w:p>
            <w:r>
              <w:t>BTL3</w:t>
            </w:r>
          </w:p>
        </w:tc>
      </w:tr>
      <w:tr>
        <w:tc>
          <w:tcPr>
            <w:tcW w:type="dxa" w:w="2160"/>
          </w:tcPr>
          <w:p>
            <w:r>
              <w:t>a) Differentiate between salient pole type rotor and smooth-cylindrical type rotor.</w:t>
              <w:tab/>
              <w:br/>
              <w:t>b) Write the applications of different types of synchronous generators.</w:t>
            </w:r>
          </w:p>
          <w:p>
            <w:r>
              <w:drawing>
                <wp:inline xmlns:a="http://schemas.openxmlformats.org/drawingml/2006/main" xmlns:pic="http://schemas.openxmlformats.org/drawingml/2006/picture">
                  <wp:extent cx="1828800" cy="1003955"/>
                  <wp:docPr id="1079" name="Picture 1079"/>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80" name="Picture 1080"/>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81" name="Picture 1081"/>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82" name="Picture 1082"/>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83" name="Picture 1083"/>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84" name="Picture 1084"/>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85" name="Picture 1085"/>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86" name="Picture 1086"/>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87" name="Picture 1087"/>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88" name="Picture 108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089" name="Picture 1089"/>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t>6</w:t>
            </w:r>
          </w:p>
        </w:tc>
        <w:tc>
          <w:tcPr>
            <w:tcW w:type="dxa" w:w="2160"/>
          </w:tcPr>
          <w:p>
            <w:r>
              <w:t>CO5</w:t>
              <w:br/>
              <w:t>CO5</w:t>
            </w:r>
          </w:p>
        </w:tc>
        <w:tc>
          <w:tcPr>
            <w:tcW w:type="dxa" w:w="2160"/>
          </w:tcPr>
          <w:p>
            <w:r>
              <w:t>BTL2</w:t>
              <w:br/>
              <w:t xml:space="preserve">  BTL2</w:t>
            </w:r>
          </w:p>
        </w:tc>
      </w:tr>
      <w:tr>
        <w:tc>
          <w:tcPr>
            <w:tcW w:type="dxa" w:w="2160"/>
          </w:tcPr>
          <w:p>
            <w:r>
              <w:t>a)Write the differences between squirrel cage and slip ring induction motors.</w:t>
              <w:br/>
              <w:t>b) An 8-pole alternator runs at 750 rpm, and supplies a power to a 6-pole induction motor, which runs at 970 rpm. What is the slip of the induction motor.</w:t>
            </w:r>
          </w:p>
          <w:p>
            <w:r>
              <w:drawing>
                <wp:inline xmlns:a="http://schemas.openxmlformats.org/drawingml/2006/main" xmlns:pic="http://schemas.openxmlformats.org/drawingml/2006/picture">
                  <wp:extent cx="1828800" cy="1003955"/>
                  <wp:docPr id="1090" name="Picture 1090"/>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091" name="Picture 1091"/>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092" name="Picture 1092"/>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093" name="Picture 1093"/>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094" name="Picture 1094"/>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095" name="Picture 1095"/>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096" name="Picture 1096"/>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097" name="Picture 1097"/>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098" name="Picture 1098"/>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099" name="Picture 109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100" name="Picture 1100"/>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6</w:t>
              <w:br/>
              <w:br/>
              <w:t>6</w:t>
            </w:r>
          </w:p>
        </w:tc>
        <w:tc>
          <w:tcPr>
            <w:tcW w:type="dxa" w:w="2160"/>
          </w:tcPr>
          <w:p>
            <w:r>
              <w:t>CO5</w:t>
              <w:br/>
              <w:br/>
              <w:t>CO5</w:t>
            </w:r>
          </w:p>
        </w:tc>
        <w:tc>
          <w:tcPr>
            <w:tcW w:type="dxa" w:w="2160"/>
          </w:tcPr>
          <w:p>
            <w:r>
              <w:t>BTL2</w:t>
              <w:br/>
              <w:br/>
              <w:t>BTL3</w:t>
            </w:r>
          </w:p>
        </w:tc>
      </w:tr>
      <w:tr>
        <w:tc>
          <w:tcPr>
            <w:tcW w:type="dxa" w:w="2160"/>
          </w:tcPr>
          <w:p>
            <w:r>
              <w:t>a) Explain the construction and working of resistance split phase induction motor and give its applications.</w:t>
            </w:r>
          </w:p>
          <w:p>
            <w:r>
              <w:drawing>
                <wp:inline xmlns:a="http://schemas.openxmlformats.org/drawingml/2006/main" xmlns:pic="http://schemas.openxmlformats.org/drawingml/2006/picture">
                  <wp:extent cx="1828800" cy="1003955"/>
                  <wp:docPr id="1101" name="Picture 1101"/>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102" name="Picture 110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103" name="Picture 1103"/>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104" name="Picture 1104"/>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105" name="Picture 1105"/>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106" name="Picture 1106"/>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107" name="Picture 110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108" name="Picture 1108"/>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109" name="Picture 1109"/>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110" name="Picture 111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111" name="Picture 1111"/>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CO5</w:t>
            </w:r>
          </w:p>
        </w:tc>
        <w:tc>
          <w:tcPr>
            <w:tcW w:type="dxa" w:w="2160"/>
          </w:tcPr>
          <w:p>
            <w:r>
              <w:t>BTL2</w:t>
            </w:r>
          </w:p>
        </w:tc>
      </w:tr>
      <w:tr>
        <w:tc>
          <w:tcPr>
            <w:tcW w:type="dxa" w:w="2160"/>
          </w:tcPr>
          <w:p>
            <w:r>
              <w:t>Describe the construction and principle of working of a shaded pole induction motor and write its applications.</w:t>
            </w:r>
          </w:p>
          <w:p>
            <w:r>
              <w:drawing>
                <wp:inline xmlns:a="http://schemas.openxmlformats.org/drawingml/2006/main" xmlns:pic="http://schemas.openxmlformats.org/drawingml/2006/picture">
                  <wp:extent cx="1828800" cy="1003955"/>
                  <wp:docPr id="1112" name="Picture 1112"/>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113" name="Picture 1113"/>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114" name="Picture 1114"/>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115" name="Picture 1115"/>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116" name="Picture 1116"/>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117" name="Picture 1117"/>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118" name="Picture 1118"/>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119" name="Picture 1119"/>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120" name="Picture 1120"/>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121" name="Picture 112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122" name="Picture 1122"/>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CO5</w:t>
            </w:r>
          </w:p>
        </w:tc>
        <w:tc>
          <w:tcPr>
            <w:tcW w:type="dxa" w:w="2160"/>
          </w:tcPr>
          <w:p>
            <w:r>
              <w:t>BTL2</w:t>
            </w:r>
          </w:p>
        </w:tc>
      </w:tr>
      <w:tr>
        <w:tc>
          <w:tcPr>
            <w:tcW w:type="dxa" w:w="2160"/>
          </w:tcPr>
          <w:p>
            <w:r>
              <w:t>Draw the connection diagram of a capacitor start induction motor showing starting and main windings and explain its operation.</w:t>
            </w:r>
          </w:p>
          <w:p>
            <w:r>
              <w:drawing>
                <wp:inline xmlns:a="http://schemas.openxmlformats.org/drawingml/2006/main" xmlns:pic="http://schemas.openxmlformats.org/drawingml/2006/picture">
                  <wp:extent cx="1828800" cy="1003955"/>
                  <wp:docPr id="1123" name="Picture 1123"/>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124" name="Picture 1124"/>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125" name="Picture 1125"/>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126" name="Picture 1126"/>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127" name="Picture 1127"/>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128" name="Picture 1128"/>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129" name="Picture 1129"/>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130" name="Picture 1130"/>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131" name="Picture 1131"/>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132" name="Picture 113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133" name="Picture 1133"/>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CO5</w:t>
            </w:r>
          </w:p>
        </w:tc>
        <w:tc>
          <w:tcPr>
            <w:tcW w:type="dxa" w:w="2160"/>
          </w:tcPr>
          <w:p>
            <w:r>
              <w:t>BTL2</w:t>
            </w:r>
          </w:p>
        </w:tc>
      </w:tr>
      <w:tr>
        <w:tc>
          <w:tcPr>
            <w:tcW w:type="dxa" w:w="2160"/>
          </w:tcPr>
          <w:p>
            <w:r>
              <w:t>Describe the construction and principle of working of a capacitor-start capacitor run  single-phase induction motor. Also give its applications.</w:t>
            </w:r>
          </w:p>
          <w:p>
            <w:r>
              <w:drawing>
                <wp:inline xmlns:a="http://schemas.openxmlformats.org/drawingml/2006/main" xmlns:pic="http://schemas.openxmlformats.org/drawingml/2006/picture">
                  <wp:extent cx="1828800" cy="1003955"/>
                  <wp:docPr id="1134" name="Picture 1134"/>
                  <wp:cNvGraphicFramePr>
                    <a:graphicFrameLocks noChangeAspect="1"/>
                  </wp:cNvGraphicFramePr>
                  <a:graphic>
                    <a:graphicData uri="http://schemas.openxmlformats.org/drawingml/2006/picture">
                      <pic:pic>
                        <pic:nvPicPr>
                          <pic:cNvPr id="0" name="image2.png"/>
                          <pic:cNvPicPr/>
                        </pic:nvPicPr>
                        <pic:blipFill>
                          <a:blip r:embed="rId9"/>
                          <a:stretch>
                            <a:fillRect/>
                          </a:stretch>
                        </pic:blipFill>
                        <pic:spPr>
                          <a:xfrm>
                            <a:off x="0" y="0"/>
                            <a:ext cx="1828800" cy="1003955"/>
                          </a:xfrm>
                          <a:prstGeom prst="rect"/>
                        </pic:spPr>
                      </pic:pic>
                    </a:graphicData>
                  </a:graphic>
                </wp:inline>
              </w:drawing>
            </w:r>
          </w:p>
          <w:p>
            <w:r>
              <w:drawing>
                <wp:inline xmlns:a="http://schemas.openxmlformats.org/drawingml/2006/main" xmlns:pic="http://schemas.openxmlformats.org/drawingml/2006/picture">
                  <wp:extent cx="1828800" cy="1719889"/>
                  <wp:docPr id="1135" name="Picture 1135"/>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828800" cy="1719889"/>
                          </a:xfrm>
                          <a:prstGeom prst="rect"/>
                        </pic:spPr>
                      </pic:pic>
                    </a:graphicData>
                  </a:graphic>
                </wp:inline>
              </w:drawing>
            </w:r>
          </w:p>
          <w:p>
            <w:r>
              <w:drawing>
                <wp:inline xmlns:a="http://schemas.openxmlformats.org/drawingml/2006/main" xmlns:pic="http://schemas.openxmlformats.org/drawingml/2006/picture">
                  <wp:extent cx="1828800" cy="1922585"/>
                  <wp:docPr id="1136" name="Picture 1136"/>
                  <wp:cNvGraphicFramePr>
                    <a:graphicFrameLocks noChangeAspect="1"/>
                  </wp:cNvGraphicFramePr>
                  <a:graphic>
                    <a:graphicData uri="http://schemas.openxmlformats.org/drawingml/2006/picture">
                      <pic:pic>
                        <pic:nvPicPr>
                          <pic:cNvPr id="0" name="image1.jpeg"/>
                          <pic:cNvPicPr/>
                        </pic:nvPicPr>
                        <pic:blipFill>
                          <a:blip r:embed="rId11"/>
                          <a:stretch>
                            <a:fillRect/>
                          </a:stretch>
                        </pic:blipFill>
                        <pic:spPr>
                          <a:xfrm>
                            <a:off x="0" y="0"/>
                            <a:ext cx="1828800" cy="1922585"/>
                          </a:xfrm>
                          <a:prstGeom prst="rect"/>
                        </pic:spPr>
                      </pic:pic>
                    </a:graphicData>
                  </a:graphic>
                </wp:inline>
              </w:drawing>
            </w:r>
          </w:p>
          <w:p>
            <w:r>
              <w:drawing>
                <wp:inline xmlns:a="http://schemas.openxmlformats.org/drawingml/2006/main" xmlns:pic="http://schemas.openxmlformats.org/drawingml/2006/picture">
                  <wp:extent cx="1828800" cy="1071923"/>
                  <wp:docPr id="1137" name="Picture 1137"/>
                  <wp:cNvGraphicFramePr>
                    <a:graphicFrameLocks noChangeAspect="1"/>
                  </wp:cNvGraphicFramePr>
                  <a:graphic>
                    <a:graphicData uri="http://schemas.openxmlformats.org/drawingml/2006/picture">
                      <pic:pic>
                        <pic:nvPicPr>
                          <pic:cNvPr id="0" name="image5.png"/>
                          <pic:cNvPicPr/>
                        </pic:nvPicPr>
                        <pic:blipFill>
                          <a:blip r:embed="rId12"/>
                          <a:stretch>
                            <a:fillRect/>
                          </a:stretch>
                        </pic:blipFill>
                        <pic:spPr>
                          <a:xfrm>
                            <a:off x="0" y="0"/>
                            <a:ext cx="1828800" cy="1071923"/>
                          </a:xfrm>
                          <a:prstGeom prst="rect"/>
                        </pic:spPr>
                      </pic:pic>
                    </a:graphicData>
                  </a:graphic>
                </wp:inline>
              </w:drawing>
            </w:r>
          </w:p>
          <w:p>
            <w:r>
              <w:drawing>
                <wp:inline xmlns:a="http://schemas.openxmlformats.org/drawingml/2006/main" xmlns:pic="http://schemas.openxmlformats.org/drawingml/2006/picture">
                  <wp:extent cx="1828800" cy="1654629"/>
                  <wp:docPr id="1138" name="Picture 1138"/>
                  <wp:cNvGraphicFramePr>
                    <a:graphicFrameLocks noChangeAspect="1"/>
                  </wp:cNvGraphicFramePr>
                  <a:graphic>
                    <a:graphicData uri="http://schemas.openxmlformats.org/drawingml/2006/picture">
                      <pic:pic>
                        <pic:nvPicPr>
                          <pic:cNvPr id="0" name="image8.png"/>
                          <pic:cNvPicPr/>
                        </pic:nvPicPr>
                        <pic:blipFill>
                          <a:blip r:embed="rId13"/>
                          <a:stretch>
                            <a:fillRect/>
                          </a:stretch>
                        </pic:blipFill>
                        <pic:spPr>
                          <a:xfrm>
                            <a:off x="0" y="0"/>
                            <a:ext cx="1828800" cy="1654629"/>
                          </a:xfrm>
                          <a:prstGeom prst="rect"/>
                        </pic:spPr>
                      </pic:pic>
                    </a:graphicData>
                  </a:graphic>
                </wp:inline>
              </w:drawing>
            </w:r>
          </w:p>
          <w:p>
            <w:r>
              <w:drawing>
                <wp:inline xmlns:a="http://schemas.openxmlformats.org/drawingml/2006/main" xmlns:pic="http://schemas.openxmlformats.org/drawingml/2006/picture">
                  <wp:extent cx="1828800" cy="1196859"/>
                  <wp:docPr id="1139" name="Picture 1139"/>
                  <wp:cNvGraphicFramePr>
                    <a:graphicFrameLocks noChangeAspect="1"/>
                  </wp:cNvGraphicFramePr>
                  <a:graphic>
                    <a:graphicData uri="http://schemas.openxmlformats.org/drawingml/2006/picture">
                      <pic:pic>
                        <pic:nvPicPr>
                          <pic:cNvPr id="0" name="image10.png"/>
                          <pic:cNvPicPr/>
                        </pic:nvPicPr>
                        <pic:blipFill>
                          <a:blip r:embed="rId14"/>
                          <a:stretch>
                            <a:fillRect/>
                          </a:stretch>
                        </pic:blipFill>
                        <pic:spPr>
                          <a:xfrm>
                            <a:off x="0" y="0"/>
                            <a:ext cx="1828800" cy="1196859"/>
                          </a:xfrm>
                          <a:prstGeom prst="rect"/>
                        </pic:spPr>
                      </pic:pic>
                    </a:graphicData>
                  </a:graphic>
                </wp:inline>
              </w:drawing>
            </w:r>
          </w:p>
          <w:p>
            <w:r>
              <w:drawing>
                <wp:inline xmlns:a="http://schemas.openxmlformats.org/drawingml/2006/main" xmlns:pic="http://schemas.openxmlformats.org/drawingml/2006/picture">
                  <wp:extent cx="1828800" cy="696190"/>
                  <wp:docPr id="1140" name="Picture 1140"/>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828800" cy="696190"/>
                          </a:xfrm>
                          <a:prstGeom prst="rect"/>
                        </pic:spPr>
                      </pic:pic>
                    </a:graphicData>
                  </a:graphic>
                </wp:inline>
              </w:drawing>
            </w:r>
          </w:p>
          <w:p>
            <w:r>
              <w:drawing>
                <wp:inline xmlns:a="http://schemas.openxmlformats.org/drawingml/2006/main" xmlns:pic="http://schemas.openxmlformats.org/drawingml/2006/picture">
                  <wp:extent cx="1828800" cy="602299"/>
                  <wp:docPr id="1141" name="Picture 1141"/>
                  <wp:cNvGraphicFramePr>
                    <a:graphicFrameLocks noChangeAspect="1"/>
                  </wp:cNvGraphicFramePr>
                  <a:graphic>
                    <a:graphicData uri="http://schemas.openxmlformats.org/drawingml/2006/picture">
                      <pic:pic>
                        <pic:nvPicPr>
                          <pic:cNvPr id="0" name="image7.png"/>
                          <pic:cNvPicPr/>
                        </pic:nvPicPr>
                        <pic:blipFill>
                          <a:blip r:embed="rId16"/>
                          <a:stretch>
                            <a:fillRect/>
                          </a:stretch>
                        </pic:blipFill>
                        <pic:spPr>
                          <a:xfrm>
                            <a:off x="0" y="0"/>
                            <a:ext cx="1828800" cy="602299"/>
                          </a:xfrm>
                          <a:prstGeom prst="rect"/>
                        </pic:spPr>
                      </pic:pic>
                    </a:graphicData>
                  </a:graphic>
                </wp:inline>
              </w:drawing>
            </w:r>
          </w:p>
          <w:p>
            <w:r>
              <w:drawing>
                <wp:inline xmlns:a="http://schemas.openxmlformats.org/drawingml/2006/main" xmlns:pic="http://schemas.openxmlformats.org/drawingml/2006/picture">
                  <wp:extent cx="1828800" cy="1409991"/>
                  <wp:docPr id="1142" name="Picture 1142"/>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1409991"/>
                  <wp:docPr id="1143" name="Picture 1143"/>
                  <wp:cNvGraphicFramePr>
                    <a:graphicFrameLocks noChangeAspect="1"/>
                  </wp:cNvGraphicFramePr>
                  <a:graphic>
                    <a:graphicData uri="http://schemas.openxmlformats.org/drawingml/2006/picture">
                      <pic:pic>
                        <pic:nvPicPr>
                          <pic:cNvPr id="0" name="image30.png"/>
                          <pic:cNvPicPr/>
                        </pic:nvPicPr>
                        <pic:blipFill>
                          <a:blip r:embed="rId17"/>
                          <a:stretch>
                            <a:fillRect/>
                          </a:stretch>
                        </pic:blipFill>
                        <pic:spPr>
                          <a:xfrm>
                            <a:off x="0" y="0"/>
                            <a:ext cx="1828800" cy="1409991"/>
                          </a:xfrm>
                          <a:prstGeom prst="rect"/>
                        </pic:spPr>
                      </pic:pic>
                    </a:graphicData>
                  </a:graphic>
                </wp:inline>
              </w:drawing>
            </w:r>
          </w:p>
          <w:p>
            <w:r>
              <w:drawing>
                <wp:inline xmlns:a="http://schemas.openxmlformats.org/drawingml/2006/main" xmlns:pic="http://schemas.openxmlformats.org/drawingml/2006/picture">
                  <wp:extent cx="1828800" cy="836023"/>
                  <wp:docPr id="1144" name="Picture 1144"/>
                  <wp:cNvGraphicFramePr>
                    <a:graphicFrameLocks noChangeAspect="1"/>
                  </wp:cNvGraphicFramePr>
                  <a:graphic>
                    <a:graphicData uri="http://schemas.openxmlformats.org/drawingml/2006/picture">
                      <pic:pic>
                        <pic:nvPicPr>
                          <pic:cNvPr id="0" name="image6.png"/>
                          <pic:cNvPicPr/>
                        </pic:nvPicPr>
                        <pic:blipFill>
                          <a:blip r:embed="rId18"/>
                          <a:stretch>
                            <a:fillRect/>
                          </a:stretch>
                        </pic:blipFill>
                        <pic:spPr>
                          <a:xfrm>
                            <a:off x="0" y="0"/>
                            <a:ext cx="1828800" cy="836023"/>
                          </a:xfrm>
                          <a:prstGeom prst="rect"/>
                        </pic:spPr>
                      </pic:pic>
                    </a:graphicData>
                  </a:graphic>
                </wp:inline>
              </w:drawing>
            </w:r>
          </w:p>
        </w:tc>
        <w:tc>
          <w:tcPr>
            <w:tcW w:type="dxa" w:w="2160"/>
          </w:tcPr>
          <w:p>
            <w:r>
              <w:t>12</w:t>
            </w:r>
          </w:p>
        </w:tc>
        <w:tc>
          <w:tcPr>
            <w:tcW w:type="dxa" w:w="2160"/>
          </w:tcPr>
          <w:p>
            <w:r>
              <w:t>CO5</w:t>
            </w:r>
          </w:p>
        </w:tc>
        <w:tc>
          <w:tcPr>
            <w:tcW w:type="dxa" w:w="2160"/>
          </w:tcPr>
          <w:p>
            <w:r>
              <w:t>BTL2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