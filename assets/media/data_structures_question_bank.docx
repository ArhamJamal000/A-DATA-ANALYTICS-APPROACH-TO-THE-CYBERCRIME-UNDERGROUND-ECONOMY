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E713D" w14:textId="77777777" w:rsidR="000606C9" w:rsidRDefault="00000000">
      <w:r>
        <w:t>Unit-1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06C9" w14:paraId="2347ED23" w14:textId="77777777">
        <w:tc>
          <w:tcPr>
            <w:tcW w:w="2160" w:type="dxa"/>
          </w:tcPr>
          <w:p w14:paraId="0CDB309E" w14:textId="2776B606" w:rsidR="000606C9" w:rsidRDefault="00102559">
            <w:r>
              <w:t>Unit 1</w:t>
            </w:r>
          </w:p>
        </w:tc>
        <w:tc>
          <w:tcPr>
            <w:tcW w:w="2160" w:type="dxa"/>
          </w:tcPr>
          <w:p w14:paraId="4FE4CFD3" w14:textId="77777777" w:rsidR="000606C9" w:rsidRDefault="00000000">
            <w:r>
              <w:t>Marks</w:t>
            </w:r>
          </w:p>
        </w:tc>
        <w:tc>
          <w:tcPr>
            <w:tcW w:w="2160" w:type="dxa"/>
          </w:tcPr>
          <w:p w14:paraId="1805B4DC" w14:textId="77777777" w:rsidR="000606C9" w:rsidRDefault="00000000">
            <w:r>
              <w:t>CO</w:t>
            </w:r>
          </w:p>
        </w:tc>
        <w:tc>
          <w:tcPr>
            <w:tcW w:w="2160" w:type="dxa"/>
          </w:tcPr>
          <w:p w14:paraId="2DF82248" w14:textId="77777777" w:rsidR="000606C9" w:rsidRDefault="00000000">
            <w:r>
              <w:t>BTL Level</w:t>
            </w:r>
          </w:p>
        </w:tc>
      </w:tr>
      <w:tr w:rsidR="000606C9" w14:paraId="25FA9022" w14:textId="77777777">
        <w:tc>
          <w:tcPr>
            <w:tcW w:w="2160" w:type="dxa"/>
          </w:tcPr>
          <w:p w14:paraId="19612E69" w14:textId="77777777" w:rsidR="000606C9" w:rsidRDefault="00000000">
            <w:r>
              <w:t>What is a data structure?</w:t>
            </w:r>
          </w:p>
        </w:tc>
        <w:tc>
          <w:tcPr>
            <w:tcW w:w="2160" w:type="dxa"/>
          </w:tcPr>
          <w:p w14:paraId="403E2BB1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C1EEBF6" w14:textId="77777777" w:rsidR="000606C9" w:rsidRDefault="00000000">
            <w:r>
              <w:t>CO-1</w:t>
            </w:r>
          </w:p>
        </w:tc>
        <w:tc>
          <w:tcPr>
            <w:tcW w:w="2160" w:type="dxa"/>
          </w:tcPr>
          <w:p w14:paraId="394EFADC" w14:textId="77777777" w:rsidR="000606C9" w:rsidRDefault="00000000">
            <w:r>
              <w:t>BTL-1</w:t>
            </w:r>
          </w:p>
        </w:tc>
      </w:tr>
      <w:tr w:rsidR="000606C9" w14:paraId="4F8A4B0B" w14:textId="77777777">
        <w:tc>
          <w:tcPr>
            <w:tcW w:w="2160" w:type="dxa"/>
          </w:tcPr>
          <w:p w14:paraId="18782366" w14:textId="77777777" w:rsidR="000606C9" w:rsidRDefault="00000000">
            <w:r>
              <w:t>Define an array in C.</w:t>
            </w:r>
          </w:p>
        </w:tc>
        <w:tc>
          <w:tcPr>
            <w:tcW w:w="2160" w:type="dxa"/>
          </w:tcPr>
          <w:p w14:paraId="53F2B8A0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1A1B149" w14:textId="0D769E5D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531B0B38" w14:textId="77777777" w:rsidR="000606C9" w:rsidRDefault="00000000">
            <w:r>
              <w:t>BTL-2</w:t>
            </w:r>
          </w:p>
        </w:tc>
      </w:tr>
      <w:tr w:rsidR="000606C9" w14:paraId="5C1D7735" w14:textId="77777777">
        <w:tc>
          <w:tcPr>
            <w:tcW w:w="2160" w:type="dxa"/>
          </w:tcPr>
          <w:p w14:paraId="076DCDD3" w14:textId="77777777" w:rsidR="000606C9" w:rsidRDefault="00000000">
            <w:r>
              <w:t>What is the difference between static and dynamic arrays?</w:t>
            </w:r>
          </w:p>
        </w:tc>
        <w:tc>
          <w:tcPr>
            <w:tcW w:w="2160" w:type="dxa"/>
          </w:tcPr>
          <w:p w14:paraId="1A7DCF8D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7901B07" w14:textId="0788929B" w:rsidR="000606C9" w:rsidRDefault="00000000">
            <w:r>
              <w:t>CO-</w:t>
            </w:r>
            <w:r w:rsidR="00554E20">
              <w:t>1</w:t>
            </w:r>
          </w:p>
        </w:tc>
        <w:tc>
          <w:tcPr>
            <w:tcW w:w="2160" w:type="dxa"/>
          </w:tcPr>
          <w:p w14:paraId="1E69CE56" w14:textId="77777777" w:rsidR="000606C9" w:rsidRDefault="00000000">
            <w:r>
              <w:t>BTL-2</w:t>
            </w:r>
          </w:p>
        </w:tc>
      </w:tr>
      <w:tr w:rsidR="000606C9" w14:paraId="63B3BC24" w14:textId="77777777">
        <w:tc>
          <w:tcPr>
            <w:tcW w:w="2160" w:type="dxa"/>
          </w:tcPr>
          <w:p w14:paraId="71730E68" w14:textId="77777777" w:rsidR="000606C9" w:rsidRDefault="00000000">
            <w:r>
              <w:t>How do you declare and initialize an array in C?</w:t>
            </w:r>
          </w:p>
        </w:tc>
        <w:tc>
          <w:tcPr>
            <w:tcW w:w="2160" w:type="dxa"/>
          </w:tcPr>
          <w:p w14:paraId="65FCAA0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913F7A8" w14:textId="77777777" w:rsidR="000606C9" w:rsidRDefault="00000000">
            <w:r>
              <w:t>CO-1</w:t>
            </w:r>
          </w:p>
        </w:tc>
        <w:tc>
          <w:tcPr>
            <w:tcW w:w="2160" w:type="dxa"/>
          </w:tcPr>
          <w:p w14:paraId="7E10C071" w14:textId="77777777" w:rsidR="000606C9" w:rsidRDefault="00000000">
            <w:r>
              <w:t>BTL-1</w:t>
            </w:r>
          </w:p>
        </w:tc>
      </w:tr>
      <w:tr w:rsidR="000606C9" w14:paraId="6BA487AB" w14:textId="77777777">
        <w:tc>
          <w:tcPr>
            <w:tcW w:w="2160" w:type="dxa"/>
          </w:tcPr>
          <w:p w14:paraId="01458C1F" w14:textId="77777777" w:rsidR="000606C9" w:rsidRDefault="00000000">
            <w:r>
              <w:t>What are the limitations of arrays?</w:t>
            </w:r>
          </w:p>
        </w:tc>
        <w:tc>
          <w:tcPr>
            <w:tcW w:w="2160" w:type="dxa"/>
          </w:tcPr>
          <w:p w14:paraId="641D28F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4DB9BCA3" w14:textId="7230994E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698698E5" w14:textId="77777777" w:rsidR="000606C9" w:rsidRDefault="00000000">
            <w:r>
              <w:t>BTL-2</w:t>
            </w:r>
          </w:p>
        </w:tc>
      </w:tr>
      <w:tr w:rsidR="000606C9" w14:paraId="6357A0DD" w14:textId="77777777">
        <w:tc>
          <w:tcPr>
            <w:tcW w:w="2160" w:type="dxa"/>
          </w:tcPr>
          <w:p w14:paraId="21F59C57" w14:textId="77777777" w:rsidR="000606C9" w:rsidRDefault="00000000">
            <w:r>
              <w:t>What is the time complexity of accessing an element in an array?</w:t>
            </w:r>
          </w:p>
        </w:tc>
        <w:tc>
          <w:tcPr>
            <w:tcW w:w="2160" w:type="dxa"/>
          </w:tcPr>
          <w:p w14:paraId="667B7AC3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A217DC8" w14:textId="4D64F028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61E32D8F" w14:textId="77777777" w:rsidR="000606C9" w:rsidRDefault="00000000">
            <w:r>
              <w:t>BTL-1</w:t>
            </w:r>
          </w:p>
        </w:tc>
      </w:tr>
      <w:tr w:rsidR="000606C9" w14:paraId="0B426AEC" w14:textId="77777777">
        <w:tc>
          <w:tcPr>
            <w:tcW w:w="2160" w:type="dxa"/>
          </w:tcPr>
          <w:p w14:paraId="33C316ED" w14:textId="77777777" w:rsidR="000606C9" w:rsidRDefault="00000000">
            <w:r>
              <w:t>What is array indexing?</w:t>
            </w:r>
          </w:p>
        </w:tc>
        <w:tc>
          <w:tcPr>
            <w:tcW w:w="2160" w:type="dxa"/>
          </w:tcPr>
          <w:p w14:paraId="5E53575D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E4B7FC0" w14:textId="77777777" w:rsidR="000606C9" w:rsidRDefault="00000000">
            <w:r>
              <w:t>CO-1</w:t>
            </w:r>
          </w:p>
        </w:tc>
        <w:tc>
          <w:tcPr>
            <w:tcW w:w="2160" w:type="dxa"/>
          </w:tcPr>
          <w:p w14:paraId="7170B0FA" w14:textId="77777777" w:rsidR="000606C9" w:rsidRDefault="00000000">
            <w:r>
              <w:t>BTL-1</w:t>
            </w:r>
          </w:p>
        </w:tc>
      </w:tr>
      <w:tr w:rsidR="000606C9" w14:paraId="54F82C10" w14:textId="77777777">
        <w:tc>
          <w:tcPr>
            <w:tcW w:w="2160" w:type="dxa"/>
          </w:tcPr>
          <w:p w14:paraId="0E0C9C34" w14:textId="77777777" w:rsidR="000606C9" w:rsidRDefault="00000000">
            <w:r>
              <w:t>Explain the difference between a one-dimensional and two-dimensional array.</w:t>
            </w:r>
          </w:p>
        </w:tc>
        <w:tc>
          <w:tcPr>
            <w:tcW w:w="2160" w:type="dxa"/>
          </w:tcPr>
          <w:p w14:paraId="14D140C6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AAEA327" w14:textId="190BF850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58B5E3FC" w14:textId="77777777" w:rsidR="000606C9" w:rsidRDefault="00000000">
            <w:r>
              <w:t>BTL-2</w:t>
            </w:r>
          </w:p>
        </w:tc>
      </w:tr>
      <w:tr w:rsidR="000606C9" w14:paraId="12841F18" w14:textId="77777777">
        <w:tc>
          <w:tcPr>
            <w:tcW w:w="2160" w:type="dxa"/>
          </w:tcPr>
          <w:p w14:paraId="4FBF42C5" w14:textId="77777777" w:rsidR="000606C9" w:rsidRDefault="00000000">
            <w:r>
              <w:t>How do you traverse an array in C?</w:t>
            </w:r>
          </w:p>
        </w:tc>
        <w:tc>
          <w:tcPr>
            <w:tcW w:w="2160" w:type="dxa"/>
          </w:tcPr>
          <w:p w14:paraId="77715B0D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52BEF99B" w14:textId="26B6FC4C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037AA121" w14:textId="77777777" w:rsidR="000606C9" w:rsidRDefault="00000000">
            <w:r>
              <w:t>BTL-2</w:t>
            </w:r>
          </w:p>
        </w:tc>
      </w:tr>
      <w:tr w:rsidR="000606C9" w14:paraId="74E77E61" w14:textId="77777777">
        <w:tc>
          <w:tcPr>
            <w:tcW w:w="2160" w:type="dxa"/>
          </w:tcPr>
          <w:p w14:paraId="71A9A6B8" w14:textId="77777777" w:rsidR="000606C9" w:rsidRDefault="00000000">
            <w:r>
              <w:t>How is an array stored in memory in C?</w:t>
            </w:r>
          </w:p>
        </w:tc>
        <w:tc>
          <w:tcPr>
            <w:tcW w:w="2160" w:type="dxa"/>
          </w:tcPr>
          <w:p w14:paraId="146DDA3B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5559C6CD" w14:textId="0A6AB837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702C773E" w14:textId="77777777" w:rsidR="000606C9" w:rsidRDefault="00000000">
            <w:r>
              <w:t>BTL-1</w:t>
            </w:r>
          </w:p>
        </w:tc>
      </w:tr>
      <w:tr w:rsidR="000606C9" w14:paraId="7D614ED4" w14:textId="77777777">
        <w:tc>
          <w:tcPr>
            <w:tcW w:w="2160" w:type="dxa"/>
          </w:tcPr>
          <w:p w14:paraId="6FE84EFD" w14:textId="77777777" w:rsidR="000606C9" w:rsidRDefault="00000000">
            <w:r>
              <w:t>Discuss the concept of arrays and how they are implemented in C.</w:t>
            </w:r>
          </w:p>
        </w:tc>
        <w:tc>
          <w:tcPr>
            <w:tcW w:w="2160" w:type="dxa"/>
          </w:tcPr>
          <w:p w14:paraId="3E2B349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1A8CBE33" w14:textId="4F2D87A3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2469795B" w14:textId="77777777" w:rsidR="000606C9" w:rsidRDefault="00000000">
            <w:r>
              <w:t>BTL-4</w:t>
            </w:r>
          </w:p>
        </w:tc>
      </w:tr>
      <w:tr w:rsidR="000606C9" w14:paraId="7C319F1F" w14:textId="77777777">
        <w:tc>
          <w:tcPr>
            <w:tcW w:w="2160" w:type="dxa"/>
          </w:tcPr>
          <w:p w14:paraId="191A12C1" w14:textId="77777777" w:rsidR="000606C9" w:rsidRDefault="00000000">
            <w:r>
              <w:t>Write a C program to perform insertion and deletion in an array.</w:t>
            </w:r>
          </w:p>
        </w:tc>
        <w:tc>
          <w:tcPr>
            <w:tcW w:w="2160" w:type="dxa"/>
          </w:tcPr>
          <w:p w14:paraId="184E33C8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B2545F1" w14:textId="031197CB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2FF8F090" w14:textId="77777777" w:rsidR="000606C9" w:rsidRDefault="00000000">
            <w:r>
              <w:t>BTL-5</w:t>
            </w:r>
          </w:p>
        </w:tc>
      </w:tr>
      <w:tr w:rsidR="000606C9" w14:paraId="5D6FB918" w14:textId="77777777">
        <w:tc>
          <w:tcPr>
            <w:tcW w:w="2160" w:type="dxa"/>
          </w:tcPr>
          <w:p w14:paraId="16B26E29" w14:textId="77777777" w:rsidR="000606C9" w:rsidRDefault="00000000">
            <w:r>
              <w:t>Explain the advantages and disadvantages of arrays.</w:t>
            </w:r>
          </w:p>
        </w:tc>
        <w:tc>
          <w:tcPr>
            <w:tcW w:w="2160" w:type="dxa"/>
          </w:tcPr>
          <w:p w14:paraId="5638E526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5FBBBCDE" w14:textId="6E36F34B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4049773A" w14:textId="77777777" w:rsidR="000606C9" w:rsidRDefault="00000000">
            <w:r>
              <w:t>BTL-6</w:t>
            </w:r>
          </w:p>
        </w:tc>
      </w:tr>
      <w:tr w:rsidR="000606C9" w14:paraId="443C98B6" w14:textId="77777777">
        <w:tc>
          <w:tcPr>
            <w:tcW w:w="2160" w:type="dxa"/>
          </w:tcPr>
          <w:p w14:paraId="221CC36F" w14:textId="77777777" w:rsidR="000606C9" w:rsidRDefault="00000000">
            <w:r>
              <w:t>Write a C program to reverse an array.</w:t>
            </w:r>
          </w:p>
        </w:tc>
        <w:tc>
          <w:tcPr>
            <w:tcW w:w="2160" w:type="dxa"/>
          </w:tcPr>
          <w:p w14:paraId="44823A8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530B8E7A" w14:textId="71A03774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7D65C4D2" w14:textId="77777777" w:rsidR="000606C9" w:rsidRDefault="00000000">
            <w:r>
              <w:t>BTL-4</w:t>
            </w:r>
          </w:p>
        </w:tc>
      </w:tr>
      <w:tr w:rsidR="000606C9" w14:paraId="310405B9" w14:textId="77777777">
        <w:tc>
          <w:tcPr>
            <w:tcW w:w="2160" w:type="dxa"/>
          </w:tcPr>
          <w:p w14:paraId="63BB51A9" w14:textId="77777777" w:rsidR="000606C9" w:rsidRDefault="00000000">
            <w:r>
              <w:t xml:space="preserve">Explain the concept of a 2D array in C. </w:t>
            </w:r>
            <w:r>
              <w:lastRenderedPageBreak/>
              <w:t>Provide an example.</w:t>
            </w:r>
          </w:p>
        </w:tc>
        <w:tc>
          <w:tcPr>
            <w:tcW w:w="2160" w:type="dxa"/>
          </w:tcPr>
          <w:p w14:paraId="2438AE8B" w14:textId="77777777" w:rsidR="000606C9" w:rsidRDefault="00000000">
            <w:r>
              <w:lastRenderedPageBreak/>
              <w:t>6</w:t>
            </w:r>
          </w:p>
        </w:tc>
        <w:tc>
          <w:tcPr>
            <w:tcW w:w="2160" w:type="dxa"/>
          </w:tcPr>
          <w:p w14:paraId="2D8CBE6C" w14:textId="7D3E8B82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0B720A5B" w14:textId="77777777" w:rsidR="000606C9" w:rsidRDefault="00000000">
            <w:r>
              <w:t>BTL-5</w:t>
            </w:r>
          </w:p>
        </w:tc>
      </w:tr>
      <w:tr w:rsidR="000606C9" w14:paraId="286C1FD2" w14:textId="77777777">
        <w:tc>
          <w:tcPr>
            <w:tcW w:w="2160" w:type="dxa"/>
          </w:tcPr>
          <w:p w14:paraId="025C5AAF" w14:textId="77777777" w:rsidR="000606C9" w:rsidRDefault="00000000">
            <w:r>
              <w:t>Write a C program to find the second largest element in an array.</w:t>
            </w:r>
          </w:p>
        </w:tc>
        <w:tc>
          <w:tcPr>
            <w:tcW w:w="2160" w:type="dxa"/>
          </w:tcPr>
          <w:p w14:paraId="2C0FA23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ECE41F6" w14:textId="7D315EF2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79C57D7D" w14:textId="77777777" w:rsidR="000606C9" w:rsidRDefault="00000000">
            <w:r>
              <w:t>BTL-6</w:t>
            </w:r>
          </w:p>
        </w:tc>
      </w:tr>
      <w:tr w:rsidR="000606C9" w14:paraId="612343B5" w14:textId="77777777">
        <w:tc>
          <w:tcPr>
            <w:tcW w:w="2160" w:type="dxa"/>
          </w:tcPr>
          <w:p w14:paraId="570D750F" w14:textId="77777777" w:rsidR="000606C9" w:rsidRDefault="00000000">
            <w:r>
              <w:t>Explain the memory allocation of arrays in C.</w:t>
            </w:r>
          </w:p>
        </w:tc>
        <w:tc>
          <w:tcPr>
            <w:tcW w:w="2160" w:type="dxa"/>
          </w:tcPr>
          <w:p w14:paraId="3A509C0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17DF795" w14:textId="2D9962D1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188FD677" w14:textId="77777777" w:rsidR="000606C9" w:rsidRDefault="00000000">
            <w:r>
              <w:t>BTL-4</w:t>
            </w:r>
          </w:p>
        </w:tc>
      </w:tr>
      <w:tr w:rsidR="000606C9" w14:paraId="66FCE250" w14:textId="77777777">
        <w:tc>
          <w:tcPr>
            <w:tcW w:w="2160" w:type="dxa"/>
          </w:tcPr>
          <w:p w14:paraId="20E9649A" w14:textId="77777777" w:rsidR="000606C9" w:rsidRDefault="00000000">
            <w:r>
              <w:t>Write a C program to merge two arrays.</w:t>
            </w:r>
          </w:p>
        </w:tc>
        <w:tc>
          <w:tcPr>
            <w:tcW w:w="2160" w:type="dxa"/>
          </w:tcPr>
          <w:p w14:paraId="34C5265D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A5D7D07" w14:textId="2C6C1AE9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3F9234B5" w14:textId="77777777" w:rsidR="000606C9" w:rsidRDefault="00000000">
            <w:r>
              <w:t>BTL-5</w:t>
            </w:r>
          </w:p>
        </w:tc>
      </w:tr>
      <w:tr w:rsidR="000606C9" w14:paraId="6EAB31FA" w14:textId="77777777">
        <w:tc>
          <w:tcPr>
            <w:tcW w:w="2160" w:type="dxa"/>
          </w:tcPr>
          <w:p w14:paraId="0E82F9BF" w14:textId="77777777" w:rsidR="000606C9" w:rsidRDefault="00000000">
            <w:r>
              <w:t>Discuss the role of arrays in sorting and searching algorithms.</w:t>
            </w:r>
          </w:p>
        </w:tc>
        <w:tc>
          <w:tcPr>
            <w:tcW w:w="2160" w:type="dxa"/>
          </w:tcPr>
          <w:p w14:paraId="51B3D054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7A4C0C57" w14:textId="24FAEEE2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5282600A" w14:textId="77777777" w:rsidR="000606C9" w:rsidRDefault="00000000">
            <w:r>
              <w:t>BTL-6</w:t>
            </w:r>
          </w:p>
        </w:tc>
      </w:tr>
      <w:tr w:rsidR="000606C9" w14:paraId="17F983CA" w14:textId="77777777">
        <w:tc>
          <w:tcPr>
            <w:tcW w:w="2160" w:type="dxa"/>
          </w:tcPr>
          <w:p w14:paraId="38A93590" w14:textId="77777777" w:rsidR="000606C9" w:rsidRDefault="00000000">
            <w:r>
              <w:t>Write a C program to find the sum of elements in an array.</w:t>
            </w:r>
          </w:p>
        </w:tc>
        <w:tc>
          <w:tcPr>
            <w:tcW w:w="2160" w:type="dxa"/>
          </w:tcPr>
          <w:p w14:paraId="4E78A4F6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55D4E6F" w14:textId="415A09EC" w:rsidR="000606C9" w:rsidRDefault="00000000">
            <w:r>
              <w:t>CO-</w:t>
            </w:r>
            <w:r w:rsidR="008D2471">
              <w:t>1</w:t>
            </w:r>
          </w:p>
        </w:tc>
        <w:tc>
          <w:tcPr>
            <w:tcW w:w="2160" w:type="dxa"/>
          </w:tcPr>
          <w:p w14:paraId="67969C5D" w14:textId="77777777" w:rsidR="000606C9" w:rsidRDefault="00000000">
            <w:r>
              <w:t>BTL-4</w:t>
            </w:r>
          </w:p>
        </w:tc>
      </w:tr>
    </w:tbl>
    <w:p w14:paraId="5A41945A" w14:textId="77777777" w:rsidR="000606C9" w:rsidRDefault="00000000">
      <w:r>
        <w:t>Unit-2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06C9" w14:paraId="2D336224" w14:textId="77777777">
        <w:tc>
          <w:tcPr>
            <w:tcW w:w="2160" w:type="dxa"/>
          </w:tcPr>
          <w:p w14:paraId="20E534D6" w14:textId="0233BB37" w:rsidR="000606C9" w:rsidRDefault="00102559">
            <w:r>
              <w:t>Unit 2</w:t>
            </w:r>
          </w:p>
        </w:tc>
        <w:tc>
          <w:tcPr>
            <w:tcW w:w="2160" w:type="dxa"/>
          </w:tcPr>
          <w:p w14:paraId="1428BE0D" w14:textId="77777777" w:rsidR="000606C9" w:rsidRDefault="00000000">
            <w:r>
              <w:t>Marks</w:t>
            </w:r>
          </w:p>
        </w:tc>
        <w:tc>
          <w:tcPr>
            <w:tcW w:w="2160" w:type="dxa"/>
          </w:tcPr>
          <w:p w14:paraId="7A0FB70F" w14:textId="77777777" w:rsidR="000606C9" w:rsidRDefault="00000000">
            <w:r>
              <w:t>CO</w:t>
            </w:r>
          </w:p>
        </w:tc>
        <w:tc>
          <w:tcPr>
            <w:tcW w:w="2160" w:type="dxa"/>
          </w:tcPr>
          <w:p w14:paraId="47EEBF72" w14:textId="77777777" w:rsidR="000606C9" w:rsidRDefault="00000000">
            <w:r>
              <w:t>BTL Level</w:t>
            </w:r>
          </w:p>
        </w:tc>
      </w:tr>
      <w:tr w:rsidR="000606C9" w14:paraId="44243F59" w14:textId="77777777">
        <w:tc>
          <w:tcPr>
            <w:tcW w:w="2160" w:type="dxa"/>
          </w:tcPr>
          <w:p w14:paraId="2748BDDF" w14:textId="77777777" w:rsidR="000606C9" w:rsidRDefault="00000000">
            <w:r>
              <w:t>What is a linked list in C?</w:t>
            </w:r>
          </w:p>
        </w:tc>
        <w:tc>
          <w:tcPr>
            <w:tcW w:w="2160" w:type="dxa"/>
          </w:tcPr>
          <w:p w14:paraId="2CA8CFBB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33609DB" w14:textId="209D424E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2B24F6FE" w14:textId="77777777" w:rsidR="000606C9" w:rsidRDefault="00000000">
            <w:r>
              <w:t>BTL-1</w:t>
            </w:r>
          </w:p>
        </w:tc>
      </w:tr>
      <w:tr w:rsidR="000606C9" w14:paraId="61E16FCC" w14:textId="77777777">
        <w:tc>
          <w:tcPr>
            <w:tcW w:w="2160" w:type="dxa"/>
          </w:tcPr>
          <w:p w14:paraId="3D9F0157" w14:textId="77777777" w:rsidR="000606C9" w:rsidRDefault="00000000">
            <w:r>
              <w:t>Differentiate between singly linked list and doubly linked list.</w:t>
            </w:r>
          </w:p>
        </w:tc>
        <w:tc>
          <w:tcPr>
            <w:tcW w:w="2160" w:type="dxa"/>
          </w:tcPr>
          <w:p w14:paraId="18032F70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4D3FA471" w14:textId="77777777" w:rsidR="000606C9" w:rsidRDefault="00000000">
            <w:r>
              <w:t>CO-2</w:t>
            </w:r>
          </w:p>
        </w:tc>
        <w:tc>
          <w:tcPr>
            <w:tcW w:w="2160" w:type="dxa"/>
          </w:tcPr>
          <w:p w14:paraId="1D946B34" w14:textId="77777777" w:rsidR="000606C9" w:rsidRDefault="00000000">
            <w:r>
              <w:t>BTL-2</w:t>
            </w:r>
          </w:p>
        </w:tc>
      </w:tr>
      <w:tr w:rsidR="000606C9" w14:paraId="61B8B803" w14:textId="77777777">
        <w:tc>
          <w:tcPr>
            <w:tcW w:w="2160" w:type="dxa"/>
          </w:tcPr>
          <w:p w14:paraId="208AD102" w14:textId="77777777" w:rsidR="000606C9" w:rsidRDefault="00000000">
            <w:r>
              <w:t>How do you define a node in a linked list in C?</w:t>
            </w:r>
          </w:p>
        </w:tc>
        <w:tc>
          <w:tcPr>
            <w:tcW w:w="2160" w:type="dxa"/>
          </w:tcPr>
          <w:p w14:paraId="088102C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58549051" w14:textId="6B269FBD" w:rsidR="000606C9" w:rsidRDefault="00000000">
            <w:r>
              <w:t>CO-</w:t>
            </w:r>
            <w:r w:rsidR="00554E20">
              <w:t>2</w:t>
            </w:r>
          </w:p>
        </w:tc>
        <w:tc>
          <w:tcPr>
            <w:tcW w:w="2160" w:type="dxa"/>
          </w:tcPr>
          <w:p w14:paraId="3F314F37" w14:textId="77777777" w:rsidR="000606C9" w:rsidRDefault="00000000">
            <w:r>
              <w:t>BTL-2</w:t>
            </w:r>
          </w:p>
        </w:tc>
      </w:tr>
      <w:tr w:rsidR="000606C9" w14:paraId="3ADA57E7" w14:textId="77777777">
        <w:tc>
          <w:tcPr>
            <w:tcW w:w="2160" w:type="dxa"/>
          </w:tcPr>
          <w:p w14:paraId="06782C6D" w14:textId="77777777" w:rsidR="000606C9" w:rsidRDefault="00000000">
            <w:r>
              <w:t>What is a circular linked list?</w:t>
            </w:r>
          </w:p>
        </w:tc>
        <w:tc>
          <w:tcPr>
            <w:tcW w:w="2160" w:type="dxa"/>
          </w:tcPr>
          <w:p w14:paraId="4B4D0333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4809ECE" w14:textId="0673B4A6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35593887" w14:textId="77777777" w:rsidR="000606C9" w:rsidRDefault="00000000">
            <w:r>
              <w:t>BTL-1</w:t>
            </w:r>
          </w:p>
        </w:tc>
      </w:tr>
      <w:tr w:rsidR="000606C9" w14:paraId="754B8C6D" w14:textId="77777777">
        <w:tc>
          <w:tcPr>
            <w:tcW w:w="2160" w:type="dxa"/>
          </w:tcPr>
          <w:p w14:paraId="656B0FFC" w14:textId="77777777" w:rsidR="000606C9" w:rsidRDefault="00000000">
            <w:r>
              <w:t>Explain how to insert a node at the beginning of a linked list in C.</w:t>
            </w:r>
          </w:p>
        </w:tc>
        <w:tc>
          <w:tcPr>
            <w:tcW w:w="2160" w:type="dxa"/>
          </w:tcPr>
          <w:p w14:paraId="575112EF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5C50333D" w14:textId="77777777" w:rsidR="000606C9" w:rsidRDefault="00000000">
            <w:r>
              <w:t>CO-2</w:t>
            </w:r>
          </w:p>
        </w:tc>
        <w:tc>
          <w:tcPr>
            <w:tcW w:w="2160" w:type="dxa"/>
          </w:tcPr>
          <w:p w14:paraId="0BCA91E4" w14:textId="77777777" w:rsidR="000606C9" w:rsidRDefault="00000000">
            <w:r>
              <w:t>BTL-2</w:t>
            </w:r>
          </w:p>
        </w:tc>
      </w:tr>
      <w:tr w:rsidR="000606C9" w14:paraId="1B2DD9E8" w14:textId="77777777">
        <w:tc>
          <w:tcPr>
            <w:tcW w:w="2160" w:type="dxa"/>
          </w:tcPr>
          <w:p w14:paraId="6E571F11" w14:textId="77777777" w:rsidR="000606C9" w:rsidRDefault="00000000">
            <w:r>
              <w:t>What are the advantages of using linked lists over arrays?</w:t>
            </w:r>
          </w:p>
        </w:tc>
        <w:tc>
          <w:tcPr>
            <w:tcW w:w="2160" w:type="dxa"/>
          </w:tcPr>
          <w:p w14:paraId="1F4FB78E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5041771C" w14:textId="568D2C3D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7A8353AC" w14:textId="77777777" w:rsidR="000606C9" w:rsidRDefault="00000000">
            <w:r>
              <w:t>BTL-1</w:t>
            </w:r>
          </w:p>
        </w:tc>
      </w:tr>
      <w:tr w:rsidR="000606C9" w14:paraId="5C3A1902" w14:textId="77777777">
        <w:tc>
          <w:tcPr>
            <w:tcW w:w="2160" w:type="dxa"/>
          </w:tcPr>
          <w:p w14:paraId="490D6CD3" w14:textId="77777777" w:rsidR="000606C9" w:rsidRDefault="00000000">
            <w:r>
              <w:t>What is a head pointer in a linked list?</w:t>
            </w:r>
          </w:p>
        </w:tc>
        <w:tc>
          <w:tcPr>
            <w:tcW w:w="2160" w:type="dxa"/>
          </w:tcPr>
          <w:p w14:paraId="2314C8CD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F681465" w14:textId="38EC19D8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06E3622D" w14:textId="77777777" w:rsidR="000606C9" w:rsidRDefault="00000000">
            <w:r>
              <w:t>BTL-1</w:t>
            </w:r>
          </w:p>
        </w:tc>
      </w:tr>
      <w:tr w:rsidR="000606C9" w14:paraId="427FDAE1" w14:textId="77777777">
        <w:tc>
          <w:tcPr>
            <w:tcW w:w="2160" w:type="dxa"/>
          </w:tcPr>
          <w:p w14:paraId="3BDE5890" w14:textId="77777777" w:rsidR="000606C9" w:rsidRDefault="00000000">
            <w:r>
              <w:t>How do you delete a node from a linked list in C?</w:t>
            </w:r>
          </w:p>
        </w:tc>
        <w:tc>
          <w:tcPr>
            <w:tcW w:w="2160" w:type="dxa"/>
          </w:tcPr>
          <w:p w14:paraId="5BF8694C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3EC7268" w14:textId="56A7F879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00EDEBE8" w14:textId="77777777" w:rsidR="000606C9" w:rsidRDefault="00000000">
            <w:r>
              <w:t>BTL-2</w:t>
            </w:r>
          </w:p>
        </w:tc>
      </w:tr>
      <w:tr w:rsidR="000606C9" w14:paraId="0FDC8D7D" w14:textId="77777777">
        <w:tc>
          <w:tcPr>
            <w:tcW w:w="2160" w:type="dxa"/>
          </w:tcPr>
          <w:p w14:paraId="3DFCBB09" w14:textId="77777777" w:rsidR="000606C9" w:rsidRDefault="00000000">
            <w:r>
              <w:t xml:space="preserve">What is the time complexity of searching in a linked </w:t>
            </w:r>
            <w:r>
              <w:lastRenderedPageBreak/>
              <w:t>list?</w:t>
            </w:r>
          </w:p>
        </w:tc>
        <w:tc>
          <w:tcPr>
            <w:tcW w:w="2160" w:type="dxa"/>
          </w:tcPr>
          <w:p w14:paraId="23A030A6" w14:textId="77777777" w:rsidR="000606C9" w:rsidRDefault="00000000">
            <w:r>
              <w:lastRenderedPageBreak/>
              <w:t>2</w:t>
            </w:r>
          </w:p>
        </w:tc>
        <w:tc>
          <w:tcPr>
            <w:tcW w:w="2160" w:type="dxa"/>
          </w:tcPr>
          <w:p w14:paraId="537704C1" w14:textId="339CEBEF" w:rsidR="000606C9" w:rsidRDefault="00000000">
            <w:r>
              <w:t>CO-</w:t>
            </w:r>
            <w:r w:rsidR="00554E20">
              <w:t>2</w:t>
            </w:r>
          </w:p>
        </w:tc>
        <w:tc>
          <w:tcPr>
            <w:tcW w:w="2160" w:type="dxa"/>
          </w:tcPr>
          <w:p w14:paraId="17FE3FA6" w14:textId="77777777" w:rsidR="000606C9" w:rsidRDefault="00000000">
            <w:r>
              <w:t>BTL-1</w:t>
            </w:r>
          </w:p>
        </w:tc>
      </w:tr>
      <w:tr w:rsidR="000606C9" w14:paraId="28A9FCD0" w14:textId="77777777">
        <w:tc>
          <w:tcPr>
            <w:tcW w:w="2160" w:type="dxa"/>
          </w:tcPr>
          <w:p w14:paraId="1B2CA125" w14:textId="77777777" w:rsidR="000606C9" w:rsidRDefault="00000000">
            <w:r>
              <w:t>How do you reverse a linked list in C?</w:t>
            </w:r>
          </w:p>
        </w:tc>
        <w:tc>
          <w:tcPr>
            <w:tcW w:w="2160" w:type="dxa"/>
          </w:tcPr>
          <w:p w14:paraId="1A2ECCC7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1072BAF3" w14:textId="253A8D2B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1C7AA8CA" w14:textId="77777777" w:rsidR="000606C9" w:rsidRDefault="00000000">
            <w:r>
              <w:t>BTL-1</w:t>
            </w:r>
          </w:p>
        </w:tc>
      </w:tr>
      <w:tr w:rsidR="000606C9" w14:paraId="075BF379" w14:textId="77777777">
        <w:tc>
          <w:tcPr>
            <w:tcW w:w="2160" w:type="dxa"/>
          </w:tcPr>
          <w:p w14:paraId="1C549094" w14:textId="77777777" w:rsidR="000606C9" w:rsidRDefault="00000000">
            <w:r>
              <w:t>Write a C program to implement a singly linked list and perform insertion and deletion operations.</w:t>
            </w:r>
          </w:p>
        </w:tc>
        <w:tc>
          <w:tcPr>
            <w:tcW w:w="2160" w:type="dxa"/>
          </w:tcPr>
          <w:p w14:paraId="733B4F82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56634F3" w14:textId="72D0BD04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7D0A1887" w14:textId="77777777" w:rsidR="000606C9" w:rsidRDefault="00000000">
            <w:r>
              <w:t>BTL-4</w:t>
            </w:r>
          </w:p>
        </w:tc>
      </w:tr>
      <w:tr w:rsidR="000606C9" w14:paraId="4AF1C112" w14:textId="77777777">
        <w:tc>
          <w:tcPr>
            <w:tcW w:w="2160" w:type="dxa"/>
          </w:tcPr>
          <w:p w14:paraId="6D982951" w14:textId="77777777" w:rsidR="000606C9" w:rsidRDefault="00000000">
            <w:r>
              <w:t>Explain the concept of dynamic memory allocation in linked lists in C.</w:t>
            </w:r>
          </w:p>
        </w:tc>
        <w:tc>
          <w:tcPr>
            <w:tcW w:w="2160" w:type="dxa"/>
          </w:tcPr>
          <w:p w14:paraId="017609C2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2860F85F" w14:textId="35FDF271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2B252463" w14:textId="77777777" w:rsidR="000606C9" w:rsidRDefault="00000000">
            <w:r>
              <w:t>BTL-5</w:t>
            </w:r>
          </w:p>
        </w:tc>
      </w:tr>
      <w:tr w:rsidR="000606C9" w14:paraId="1AC2D088" w14:textId="77777777">
        <w:tc>
          <w:tcPr>
            <w:tcW w:w="2160" w:type="dxa"/>
          </w:tcPr>
          <w:p w14:paraId="37889C3B" w14:textId="77777777" w:rsidR="000606C9" w:rsidRDefault="00000000">
            <w:r>
              <w:t>Write a C program to reverse a linked list.</w:t>
            </w:r>
          </w:p>
        </w:tc>
        <w:tc>
          <w:tcPr>
            <w:tcW w:w="2160" w:type="dxa"/>
          </w:tcPr>
          <w:p w14:paraId="0EDE469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0461F4B" w14:textId="4B177088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1D2B21F7" w14:textId="77777777" w:rsidR="000606C9" w:rsidRDefault="00000000">
            <w:r>
              <w:t>BTL-2</w:t>
            </w:r>
          </w:p>
        </w:tc>
      </w:tr>
      <w:tr w:rsidR="000606C9" w14:paraId="709A078D" w14:textId="77777777">
        <w:tc>
          <w:tcPr>
            <w:tcW w:w="2160" w:type="dxa"/>
          </w:tcPr>
          <w:p w14:paraId="3EC6C46D" w14:textId="77777777" w:rsidR="000606C9" w:rsidRDefault="00000000">
            <w:r>
              <w:t>Discuss the operations of a circular linked list. Write a program to implement it.</w:t>
            </w:r>
          </w:p>
        </w:tc>
        <w:tc>
          <w:tcPr>
            <w:tcW w:w="2160" w:type="dxa"/>
          </w:tcPr>
          <w:p w14:paraId="6A6A6D5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FF1004B" w14:textId="376F0828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2BA4E961" w14:textId="77777777" w:rsidR="000606C9" w:rsidRDefault="00000000">
            <w:r>
              <w:t>BTL-4</w:t>
            </w:r>
          </w:p>
        </w:tc>
      </w:tr>
      <w:tr w:rsidR="000606C9" w14:paraId="53FC9B61" w14:textId="77777777">
        <w:tc>
          <w:tcPr>
            <w:tcW w:w="2160" w:type="dxa"/>
          </w:tcPr>
          <w:p w14:paraId="602099D7" w14:textId="77777777" w:rsidR="000606C9" w:rsidRDefault="00000000">
            <w:r>
              <w:t>Write a C program to merge two sorted linked lists.</w:t>
            </w:r>
          </w:p>
        </w:tc>
        <w:tc>
          <w:tcPr>
            <w:tcW w:w="2160" w:type="dxa"/>
          </w:tcPr>
          <w:p w14:paraId="5DBAC36A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0E7B271" w14:textId="3108117E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33B57956" w14:textId="77777777" w:rsidR="000606C9" w:rsidRDefault="00000000">
            <w:r>
              <w:t>BTL-5</w:t>
            </w:r>
          </w:p>
        </w:tc>
      </w:tr>
      <w:tr w:rsidR="000606C9" w14:paraId="5F510DCB" w14:textId="77777777">
        <w:tc>
          <w:tcPr>
            <w:tcW w:w="2160" w:type="dxa"/>
          </w:tcPr>
          <w:p w14:paraId="1CE1A87D" w14:textId="77777777" w:rsidR="000606C9" w:rsidRDefault="00000000">
            <w:r>
              <w:t>Explain the concept of doubly linked lists and how they differ from singly linked lists.</w:t>
            </w:r>
          </w:p>
        </w:tc>
        <w:tc>
          <w:tcPr>
            <w:tcW w:w="2160" w:type="dxa"/>
          </w:tcPr>
          <w:p w14:paraId="18098B7E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1393093" w14:textId="4A5EAE1A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4A093C09" w14:textId="77777777" w:rsidR="000606C9" w:rsidRDefault="00000000">
            <w:r>
              <w:t>BTL-6</w:t>
            </w:r>
          </w:p>
        </w:tc>
      </w:tr>
      <w:tr w:rsidR="000606C9" w14:paraId="0603EB98" w14:textId="77777777">
        <w:tc>
          <w:tcPr>
            <w:tcW w:w="2160" w:type="dxa"/>
          </w:tcPr>
          <w:p w14:paraId="438B0D7F" w14:textId="77777777" w:rsidR="000606C9" w:rsidRDefault="00000000">
            <w:r>
              <w:t>Write a C program to delete a node from a singly linked list.</w:t>
            </w:r>
          </w:p>
        </w:tc>
        <w:tc>
          <w:tcPr>
            <w:tcW w:w="2160" w:type="dxa"/>
          </w:tcPr>
          <w:p w14:paraId="4891986E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14917EE4" w14:textId="07907780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2CBDBCE2" w14:textId="77777777" w:rsidR="000606C9" w:rsidRDefault="00000000">
            <w:r>
              <w:t>BTL-2</w:t>
            </w:r>
          </w:p>
        </w:tc>
      </w:tr>
      <w:tr w:rsidR="000606C9" w14:paraId="56F3A6AC" w14:textId="77777777">
        <w:tc>
          <w:tcPr>
            <w:tcW w:w="2160" w:type="dxa"/>
          </w:tcPr>
          <w:p w14:paraId="5F71D040" w14:textId="77777777" w:rsidR="000606C9" w:rsidRDefault="00000000">
            <w:r>
              <w:t>Explain the advantages of linked lists over arrays with examples.</w:t>
            </w:r>
          </w:p>
        </w:tc>
        <w:tc>
          <w:tcPr>
            <w:tcW w:w="2160" w:type="dxa"/>
          </w:tcPr>
          <w:p w14:paraId="2C4F23A2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7316C568" w14:textId="119DDE32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4BA01287" w14:textId="77777777" w:rsidR="000606C9" w:rsidRDefault="00000000">
            <w:r>
              <w:t>BTL-5</w:t>
            </w:r>
          </w:p>
        </w:tc>
      </w:tr>
      <w:tr w:rsidR="000606C9" w14:paraId="0EBB3281" w14:textId="77777777">
        <w:tc>
          <w:tcPr>
            <w:tcW w:w="2160" w:type="dxa"/>
          </w:tcPr>
          <w:p w14:paraId="5C4E0852" w14:textId="77777777" w:rsidR="000606C9" w:rsidRDefault="00000000">
            <w:r>
              <w:t>Write a C program to find the length of a linked list.</w:t>
            </w:r>
          </w:p>
        </w:tc>
        <w:tc>
          <w:tcPr>
            <w:tcW w:w="2160" w:type="dxa"/>
          </w:tcPr>
          <w:p w14:paraId="38A22AF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0567B1A" w14:textId="74DC9D46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50BD7195" w14:textId="77777777" w:rsidR="000606C9" w:rsidRDefault="00000000">
            <w:r>
              <w:t>BTL-6</w:t>
            </w:r>
          </w:p>
        </w:tc>
      </w:tr>
      <w:tr w:rsidR="000606C9" w14:paraId="176C242C" w14:textId="77777777">
        <w:tc>
          <w:tcPr>
            <w:tcW w:w="2160" w:type="dxa"/>
          </w:tcPr>
          <w:p w14:paraId="3E8D3C61" w14:textId="77777777" w:rsidR="000606C9" w:rsidRDefault="00000000">
            <w:r>
              <w:t>Discuss how linked lists are used in real-world applications.</w:t>
            </w:r>
          </w:p>
        </w:tc>
        <w:tc>
          <w:tcPr>
            <w:tcW w:w="2160" w:type="dxa"/>
          </w:tcPr>
          <w:p w14:paraId="4B5233F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2B9FBB88" w14:textId="3098A66A" w:rsidR="000606C9" w:rsidRDefault="00000000">
            <w:r>
              <w:t>CO-</w:t>
            </w:r>
            <w:r w:rsidR="008D2471">
              <w:t>2</w:t>
            </w:r>
          </w:p>
        </w:tc>
        <w:tc>
          <w:tcPr>
            <w:tcW w:w="2160" w:type="dxa"/>
          </w:tcPr>
          <w:p w14:paraId="29EA2A79" w14:textId="77777777" w:rsidR="000606C9" w:rsidRDefault="00000000">
            <w:r>
              <w:t>BTL-4</w:t>
            </w:r>
          </w:p>
        </w:tc>
      </w:tr>
    </w:tbl>
    <w:p w14:paraId="2AB47903" w14:textId="77777777" w:rsidR="000606C9" w:rsidRDefault="00000000">
      <w:r>
        <w:t>Unit-3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06C9" w14:paraId="24E0FC37" w14:textId="77777777">
        <w:tc>
          <w:tcPr>
            <w:tcW w:w="2160" w:type="dxa"/>
          </w:tcPr>
          <w:p w14:paraId="68933770" w14:textId="316E62E4" w:rsidR="000606C9" w:rsidRDefault="00102559">
            <w:r>
              <w:t>Unit 3</w:t>
            </w:r>
          </w:p>
        </w:tc>
        <w:tc>
          <w:tcPr>
            <w:tcW w:w="2160" w:type="dxa"/>
          </w:tcPr>
          <w:p w14:paraId="72C2AB3C" w14:textId="77777777" w:rsidR="000606C9" w:rsidRDefault="00000000">
            <w:r>
              <w:t>Marks</w:t>
            </w:r>
          </w:p>
        </w:tc>
        <w:tc>
          <w:tcPr>
            <w:tcW w:w="2160" w:type="dxa"/>
          </w:tcPr>
          <w:p w14:paraId="31301E0D" w14:textId="77777777" w:rsidR="000606C9" w:rsidRDefault="00000000">
            <w:r>
              <w:t>CO</w:t>
            </w:r>
          </w:p>
        </w:tc>
        <w:tc>
          <w:tcPr>
            <w:tcW w:w="2160" w:type="dxa"/>
          </w:tcPr>
          <w:p w14:paraId="1DFD98F0" w14:textId="77777777" w:rsidR="000606C9" w:rsidRDefault="00000000">
            <w:r>
              <w:t>BTL Level</w:t>
            </w:r>
          </w:p>
        </w:tc>
      </w:tr>
      <w:tr w:rsidR="000606C9" w14:paraId="51C5C37C" w14:textId="77777777">
        <w:tc>
          <w:tcPr>
            <w:tcW w:w="2160" w:type="dxa"/>
          </w:tcPr>
          <w:p w14:paraId="66389954" w14:textId="77777777" w:rsidR="000606C9" w:rsidRDefault="00000000">
            <w:r>
              <w:t>What is a stack in data structures?</w:t>
            </w:r>
          </w:p>
        </w:tc>
        <w:tc>
          <w:tcPr>
            <w:tcW w:w="2160" w:type="dxa"/>
          </w:tcPr>
          <w:p w14:paraId="245F1312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E6B4E10" w14:textId="66F4FD3C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259EA251" w14:textId="77777777" w:rsidR="000606C9" w:rsidRDefault="00000000">
            <w:r>
              <w:t>BTL-1</w:t>
            </w:r>
          </w:p>
        </w:tc>
      </w:tr>
      <w:tr w:rsidR="000606C9" w14:paraId="465D2FA8" w14:textId="77777777">
        <w:tc>
          <w:tcPr>
            <w:tcW w:w="2160" w:type="dxa"/>
          </w:tcPr>
          <w:p w14:paraId="2AE93F85" w14:textId="77777777" w:rsidR="000606C9" w:rsidRDefault="00000000">
            <w:r>
              <w:lastRenderedPageBreak/>
              <w:t>What is the Last-In-First-Out (LIFO) principle in stacks?</w:t>
            </w:r>
          </w:p>
        </w:tc>
        <w:tc>
          <w:tcPr>
            <w:tcW w:w="2160" w:type="dxa"/>
          </w:tcPr>
          <w:p w14:paraId="51369221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590DA66" w14:textId="2B2FDBB6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11174FCD" w14:textId="77777777" w:rsidR="000606C9" w:rsidRDefault="00000000">
            <w:r>
              <w:t>BTL-2</w:t>
            </w:r>
          </w:p>
        </w:tc>
      </w:tr>
      <w:tr w:rsidR="000606C9" w14:paraId="318A581B" w14:textId="77777777">
        <w:tc>
          <w:tcPr>
            <w:tcW w:w="2160" w:type="dxa"/>
          </w:tcPr>
          <w:p w14:paraId="7FFA251B" w14:textId="77777777" w:rsidR="000606C9" w:rsidRDefault="00000000">
            <w:r>
              <w:t>How do you implement a stack using arrays in C?</w:t>
            </w:r>
          </w:p>
        </w:tc>
        <w:tc>
          <w:tcPr>
            <w:tcW w:w="2160" w:type="dxa"/>
          </w:tcPr>
          <w:p w14:paraId="3A6E7E4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BEF8B90" w14:textId="0E4D8DF1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6FC9F35E" w14:textId="77777777" w:rsidR="000606C9" w:rsidRDefault="00000000">
            <w:r>
              <w:t>BTL-1</w:t>
            </w:r>
          </w:p>
        </w:tc>
      </w:tr>
      <w:tr w:rsidR="000606C9" w14:paraId="5ED9053E" w14:textId="77777777">
        <w:tc>
          <w:tcPr>
            <w:tcW w:w="2160" w:type="dxa"/>
          </w:tcPr>
          <w:p w14:paraId="2362E07F" w14:textId="77777777" w:rsidR="000606C9" w:rsidRDefault="00000000">
            <w:r>
              <w:t>How do you implement a stack using linked lists in C?</w:t>
            </w:r>
          </w:p>
        </w:tc>
        <w:tc>
          <w:tcPr>
            <w:tcW w:w="2160" w:type="dxa"/>
          </w:tcPr>
          <w:p w14:paraId="234B3610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1765DA0F" w14:textId="67DE1675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396B278C" w14:textId="77777777" w:rsidR="000606C9" w:rsidRDefault="00000000">
            <w:r>
              <w:t>BTL-1</w:t>
            </w:r>
          </w:p>
        </w:tc>
      </w:tr>
      <w:tr w:rsidR="000606C9" w14:paraId="344178CC" w14:textId="77777777">
        <w:tc>
          <w:tcPr>
            <w:tcW w:w="2160" w:type="dxa"/>
          </w:tcPr>
          <w:p w14:paraId="46AAFE21" w14:textId="77777777" w:rsidR="000606C9" w:rsidRDefault="00000000">
            <w:r>
              <w:t>What is a queue in data structures?</w:t>
            </w:r>
          </w:p>
        </w:tc>
        <w:tc>
          <w:tcPr>
            <w:tcW w:w="2160" w:type="dxa"/>
          </w:tcPr>
          <w:p w14:paraId="28E41354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50C6411A" w14:textId="67F902DC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60BC5623" w14:textId="77777777" w:rsidR="000606C9" w:rsidRDefault="00000000">
            <w:r>
              <w:t>BTL-2</w:t>
            </w:r>
          </w:p>
        </w:tc>
      </w:tr>
      <w:tr w:rsidR="000606C9" w14:paraId="5A7ACEB5" w14:textId="77777777">
        <w:tc>
          <w:tcPr>
            <w:tcW w:w="2160" w:type="dxa"/>
          </w:tcPr>
          <w:p w14:paraId="4EC3FC28" w14:textId="77777777" w:rsidR="000606C9" w:rsidRDefault="00000000">
            <w:r>
              <w:t>Explain the First-In-First-Out (FIFO) principle in queues.</w:t>
            </w:r>
          </w:p>
        </w:tc>
        <w:tc>
          <w:tcPr>
            <w:tcW w:w="2160" w:type="dxa"/>
          </w:tcPr>
          <w:p w14:paraId="4FAD6066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4958090A" w14:textId="413E6D94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515F9242" w14:textId="77777777" w:rsidR="000606C9" w:rsidRDefault="00000000">
            <w:r>
              <w:t>BTL-2</w:t>
            </w:r>
          </w:p>
        </w:tc>
      </w:tr>
      <w:tr w:rsidR="000606C9" w14:paraId="319278E3" w14:textId="77777777">
        <w:tc>
          <w:tcPr>
            <w:tcW w:w="2160" w:type="dxa"/>
          </w:tcPr>
          <w:p w14:paraId="3458E2B3" w14:textId="77777777" w:rsidR="000606C9" w:rsidRDefault="00000000">
            <w:r>
              <w:t>What is the difference between a stack and a queue?</w:t>
            </w:r>
          </w:p>
        </w:tc>
        <w:tc>
          <w:tcPr>
            <w:tcW w:w="2160" w:type="dxa"/>
          </w:tcPr>
          <w:p w14:paraId="50FDCAE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35E3D56" w14:textId="4C27FA35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4163ED46" w14:textId="77777777" w:rsidR="000606C9" w:rsidRDefault="00000000">
            <w:r>
              <w:t>BTL-1</w:t>
            </w:r>
          </w:p>
        </w:tc>
      </w:tr>
      <w:tr w:rsidR="000606C9" w14:paraId="26369F47" w14:textId="77777777">
        <w:tc>
          <w:tcPr>
            <w:tcW w:w="2160" w:type="dxa"/>
          </w:tcPr>
          <w:p w14:paraId="5B3469DD" w14:textId="77777777" w:rsidR="000606C9" w:rsidRDefault="00000000">
            <w:r>
              <w:t>What is a circular queue?</w:t>
            </w:r>
          </w:p>
        </w:tc>
        <w:tc>
          <w:tcPr>
            <w:tcW w:w="2160" w:type="dxa"/>
          </w:tcPr>
          <w:p w14:paraId="04CE357B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75E65C43" w14:textId="5971B8CB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216E7977" w14:textId="77777777" w:rsidR="000606C9" w:rsidRDefault="00000000">
            <w:r>
              <w:t>BTL-2</w:t>
            </w:r>
          </w:p>
        </w:tc>
      </w:tr>
      <w:tr w:rsidR="000606C9" w14:paraId="5B1A57A8" w14:textId="77777777">
        <w:tc>
          <w:tcPr>
            <w:tcW w:w="2160" w:type="dxa"/>
          </w:tcPr>
          <w:p w14:paraId="1889207E" w14:textId="77777777" w:rsidR="000606C9" w:rsidRDefault="00000000">
            <w:r>
              <w:t>How do you implement a queue using arrays in C?</w:t>
            </w:r>
          </w:p>
        </w:tc>
        <w:tc>
          <w:tcPr>
            <w:tcW w:w="2160" w:type="dxa"/>
          </w:tcPr>
          <w:p w14:paraId="5FB03001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052E72FB" w14:textId="24973FA7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61FDA7C7" w14:textId="77777777" w:rsidR="000606C9" w:rsidRDefault="00000000">
            <w:r>
              <w:t>BTL-1</w:t>
            </w:r>
          </w:p>
        </w:tc>
      </w:tr>
      <w:tr w:rsidR="000606C9" w14:paraId="62A37A36" w14:textId="77777777">
        <w:tc>
          <w:tcPr>
            <w:tcW w:w="2160" w:type="dxa"/>
          </w:tcPr>
          <w:p w14:paraId="1CA1A41F" w14:textId="77777777" w:rsidR="000606C9" w:rsidRDefault="00000000">
            <w:r>
              <w:t>How do you implement a queue using linked lists in C?</w:t>
            </w:r>
          </w:p>
        </w:tc>
        <w:tc>
          <w:tcPr>
            <w:tcW w:w="2160" w:type="dxa"/>
          </w:tcPr>
          <w:p w14:paraId="0021F5CF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1DFB0AF" w14:textId="5C26E194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6D8A030A" w14:textId="77777777" w:rsidR="000606C9" w:rsidRDefault="00000000">
            <w:r>
              <w:t>BTL-1</w:t>
            </w:r>
          </w:p>
        </w:tc>
      </w:tr>
      <w:tr w:rsidR="000606C9" w14:paraId="2B10C262" w14:textId="77777777">
        <w:tc>
          <w:tcPr>
            <w:tcW w:w="2160" w:type="dxa"/>
          </w:tcPr>
          <w:p w14:paraId="349452E4" w14:textId="77777777" w:rsidR="000606C9" w:rsidRDefault="00000000">
            <w:r>
              <w:t>Write a C program to implement a stack using an array.</w:t>
            </w:r>
          </w:p>
        </w:tc>
        <w:tc>
          <w:tcPr>
            <w:tcW w:w="2160" w:type="dxa"/>
          </w:tcPr>
          <w:p w14:paraId="393CD689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DFF1A36" w14:textId="194BABCF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6E9D7EA7" w14:textId="77777777" w:rsidR="000606C9" w:rsidRDefault="00000000">
            <w:r>
              <w:t>BTL-2</w:t>
            </w:r>
          </w:p>
        </w:tc>
      </w:tr>
      <w:tr w:rsidR="000606C9" w14:paraId="5FA683CA" w14:textId="77777777">
        <w:tc>
          <w:tcPr>
            <w:tcW w:w="2160" w:type="dxa"/>
          </w:tcPr>
          <w:p w14:paraId="3CFDEADD" w14:textId="77777777" w:rsidR="000606C9" w:rsidRDefault="00000000">
            <w:r>
              <w:t>Explain the applications of stacks in C programming.</w:t>
            </w:r>
          </w:p>
        </w:tc>
        <w:tc>
          <w:tcPr>
            <w:tcW w:w="2160" w:type="dxa"/>
          </w:tcPr>
          <w:p w14:paraId="7428022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3DE70176" w14:textId="47540A42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622FD25F" w14:textId="77777777" w:rsidR="000606C9" w:rsidRDefault="00000000">
            <w:r>
              <w:t>BTL-5</w:t>
            </w:r>
          </w:p>
        </w:tc>
      </w:tr>
      <w:tr w:rsidR="000606C9" w14:paraId="3542DF13" w14:textId="77777777">
        <w:tc>
          <w:tcPr>
            <w:tcW w:w="2160" w:type="dxa"/>
          </w:tcPr>
          <w:p w14:paraId="121AD133" w14:textId="77777777" w:rsidR="000606C9" w:rsidRDefault="00000000">
            <w:r>
              <w:t>Write a C program to implement a queue using linked lists.</w:t>
            </w:r>
          </w:p>
        </w:tc>
        <w:tc>
          <w:tcPr>
            <w:tcW w:w="2160" w:type="dxa"/>
          </w:tcPr>
          <w:p w14:paraId="29D84BD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9E19D44" w14:textId="56A691E8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0F5B1BB6" w14:textId="77777777" w:rsidR="000606C9" w:rsidRDefault="00000000">
            <w:r>
              <w:t>BTL-6</w:t>
            </w:r>
          </w:p>
        </w:tc>
      </w:tr>
      <w:tr w:rsidR="000606C9" w14:paraId="7EA5B1A7" w14:textId="77777777">
        <w:tc>
          <w:tcPr>
            <w:tcW w:w="2160" w:type="dxa"/>
          </w:tcPr>
          <w:p w14:paraId="61749A17" w14:textId="77777777" w:rsidR="000606C9" w:rsidRDefault="00000000">
            <w:r>
              <w:t>How do you implement a circular queue using an array? Write a C program.</w:t>
            </w:r>
          </w:p>
        </w:tc>
        <w:tc>
          <w:tcPr>
            <w:tcW w:w="2160" w:type="dxa"/>
          </w:tcPr>
          <w:p w14:paraId="51485B6A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5FE7E366" w14:textId="3C8742DE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5E0B9D7D" w14:textId="77777777" w:rsidR="000606C9" w:rsidRDefault="00000000">
            <w:r>
              <w:t>BTL-4</w:t>
            </w:r>
          </w:p>
        </w:tc>
      </w:tr>
      <w:tr w:rsidR="000606C9" w14:paraId="4F28774D" w14:textId="77777777">
        <w:tc>
          <w:tcPr>
            <w:tcW w:w="2160" w:type="dxa"/>
          </w:tcPr>
          <w:p w14:paraId="359D4D6D" w14:textId="77777777" w:rsidR="000606C9" w:rsidRDefault="00000000">
            <w:r>
              <w:t>Discuss the differences between stacks and queues.</w:t>
            </w:r>
          </w:p>
        </w:tc>
        <w:tc>
          <w:tcPr>
            <w:tcW w:w="2160" w:type="dxa"/>
          </w:tcPr>
          <w:p w14:paraId="6EB02EE1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7803573C" w14:textId="71B496ED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33368F69" w14:textId="77777777" w:rsidR="000606C9" w:rsidRDefault="00000000">
            <w:r>
              <w:t>BTL-5</w:t>
            </w:r>
          </w:p>
        </w:tc>
      </w:tr>
      <w:tr w:rsidR="000606C9" w14:paraId="437E2862" w14:textId="77777777">
        <w:tc>
          <w:tcPr>
            <w:tcW w:w="2160" w:type="dxa"/>
          </w:tcPr>
          <w:p w14:paraId="5E759BBD" w14:textId="77777777" w:rsidR="000606C9" w:rsidRDefault="00000000">
            <w:r>
              <w:t>Write a C program to implement a priority queue.</w:t>
            </w:r>
          </w:p>
        </w:tc>
        <w:tc>
          <w:tcPr>
            <w:tcW w:w="2160" w:type="dxa"/>
          </w:tcPr>
          <w:p w14:paraId="60E48889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3A56D8AB" w14:textId="31C42223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30C2FD5A" w14:textId="77777777" w:rsidR="000606C9" w:rsidRDefault="00000000">
            <w:r>
              <w:t>BTL-2</w:t>
            </w:r>
          </w:p>
        </w:tc>
      </w:tr>
      <w:tr w:rsidR="000606C9" w14:paraId="2494B7C0" w14:textId="77777777">
        <w:tc>
          <w:tcPr>
            <w:tcW w:w="2160" w:type="dxa"/>
          </w:tcPr>
          <w:p w14:paraId="59E00467" w14:textId="77777777" w:rsidR="000606C9" w:rsidRDefault="00000000">
            <w:r>
              <w:lastRenderedPageBreak/>
              <w:t>Explain how stacks are used in recursion.</w:t>
            </w:r>
          </w:p>
        </w:tc>
        <w:tc>
          <w:tcPr>
            <w:tcW w:w="2160" w:type="dxa"/>
          </w:tcPr>
          <w:p w14:paraId="0215C43B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1815B2A0" w14:textId="5B63C587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13725788" w14:textId="77777777" w:rsidR="000606C9" w:rsidRDefault="00000000">
            <w:r>
              <w:t>BTL-4</w:t>
            </w:r>
          </w:p>
        </w:tc>
      </w:tr>
      <w:tr w:rsidR="000606C9" w14:paraId="68470630" w14:textId="77777777">
        <w:tc>
          <w:tcPr>
            <w:tcW w:w="2160" w:type="dxa"/>
          </w:tcPr>
          <w:p w14:paraId="785A1531" w14:textId="77777777" w:rsidR="000606C9" w:rsidRDefault="00000000">
            <w:r>
              <w:t>Write a C program to reverse a stack using recursion.</w:t>
            </w:r>
          </w:p>
        </w:tc>
        <w:tc>
          <w:tcPr>
            <w:tcW w:w="2160" w:type="dxa"/>
          </w:tcPr>
          <w:p w14:paraId="32EBEDD7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20102075" w14:textId="468F62A4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25B9E9B2" w14:textId="77777777" w:rsidR="000606C9" w:rsidRDefault="00000000">
            <w:r>
              <w:t>BTL-5</w:t>
            </w:r>
          </w:p>
        </w:tc>
      </w:tr>
      <w:tr w:rsidR="000606C9" w14:paraId="26F1D01A" w14:textId="77777777">
        <w:tc>
          <w:tcPr>
            <w:tcW w:w="2160" w:type="dxa"/>
          </w:tcPr>
          <w:p w14:paraId="07C545F1" w14:textId="77777777" w:rsidR="000606C9" w:rsidRDefault="00000000">
            <w:r>
              <w:t>How do you implement a deque in C? Write a program.</w:t>
            </w:r>
          </w:p>
        </w:tc>
        <w:tc>
          <w:tcPr>
            <w:tcW w:w="2160" w:type="dxa"/>
          </w:tcPr>
          <w:p w14:paraId="3618F49C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766CD824" w14:textId="65950842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48ACC441" w14:textId="77777777" w:rsidR="000606C9" w:rsidRDefault="00000000">
            <w:r>
              <w:t>BTL-6</w:t>
            </w:r>
          </w:p>
        </w:tc>
      </w:tr>
      <w:tr w:rsidR="000606C9" w14:paraId="423AB3AB" w14:textId="77777777">
        <w:tc>
          <w:tcPr>
            <w:tcW w:w="2160" w:type="dxa"/>
          </w:tcPr>
          <w:p w14:paraId="25C92ACC" w14:textId="77777777" w:rsidR="000606C9" w:rsidRDefault="00000000">
            <w:r>
              <w:t>Write a C program to check if parentheses are balanced using a stack.</w:t>
            </w:r>
          </w:p>
        </w:tc>
        <w:tc>
          <w:tcPr>
            <w:tcW w:w="2160" w:type="dxa"/>
          </w:tcPr>
          <w:p w14:paraId="317B942D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CF0416F" w14:textId="14CF646F" w:rsidR="000606C9" w:rsidRDefault="00000000">
            <w:r>
              <w:t>CO-</w:t>
            </w:r>
            <w:r w:rsidR="008D2471">
              <w:t>3</w:t>
            </w:r>
          </w:p>
        </w:tc>
        <w:tc>
          <w:tcPr>
            <w:tcW w:w="2160" w:type="dxa"/>
          </w:tcPr>
          <w:p w14:paraId="580B3D47" w14:textId="77777777" w:rsidR="000606C9" w:rsidRDefault="00000000">
            <w:r>
              <w:t>BTL-4</w:t>
            </w:r>
          </w:p>
        </w:tc>
      </w:tr>
    </w:tbl>
    <w:p w14:paraId="610B9005" w14:textId="77777777" w:rsidR="000606C9" w:rsidRDefault="00000000">
      <w:r>
        <w:t>Unit-4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06C9" w14:paraId="1D3588F2" w14:textId="77777777">
        <w:tc>
          <w:tcPr>
            <w:tcW w:w="2160" w:type="dxa"/>
          </w:tcPr>
          <w:p w14:paraId="13A0F50C" w14:textId="4FC8BDE0" w:rsidR="000606C9" w:rsidRDefault="00102559">
            <w:r>
              <w:t>Unit 4</w:t>
            </w:r>
          </w:p>
        </w:tc>
        <w:tc>
          <w:tcPr>
            <w:tcW w:w="2160" w:type="dxa"/>
          </w:tcPr>
          <w:p w14:paraId="20E5900C" w14:textId="77777777" w:rsidR="000606C9" w:rsidRDefault="00000000">
            <w:r>
              <w:t>Marks</w:t>
            </w:r>
          </w:p>
        </w:tc>
        <w:tc>
          <w:tcPr>
            <w:tcW w:w="2160" w:type="dxa"/>
          </w:tcPr>
          <w:p w14:paraId="21D3E92A" w14:textId="77777777" w:rsidR="000606C9" w:rsidRDefault="00000000">
            <w:r>
              <w:t>CO</w:t>
            </w:r>
          </w:p>
        </w:tc>
        <w:tc>
          <w:tcPr>
            <w:tcW w:w="2160" w:type="dxa"/>
          </w:tcPr>
          <w:p w14:paraId="59A4AAB3" w14:textId="77777777" w:rsidR="000606C9" w:rsidRDefault="00000000">
            <w:r>
              <w:t>BTL Level</w:t>
            </w:r>
          </w:p>
        </w:tc>
      </w:tr>
      <w:tr w:rsidR="000606C9" w14:paraId="4925940B" w14:textId="77777777">
        <w:tc>
          <w:tcPr>
            <w:tcW w:w="2160" w:type="dxa"/>
          </w:tcPr>
          <w:p w14:paraId="29D35F51" w14:textId="77777777" w:rsidR="000606C9" w:rsidRDefault="00000000">
            <w:r>
              <w:t>What is a binary tree?</w:t>
            </w:r>
          </w:p>
        </w:tc>
        <w:tc>
          <w:tcPr>
            <w:tcW w:w="2160" w:type="dxa"/>
          </w:tcPr>
          <w:p w14:paraId="2CFC7121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B8CDC7F" w14:textId="6253EA07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15F3E85A" w14:textId="77777777" w:rsidR="000606C9" w:rsidRDefault="00000000">
            <w:r>
              <w:t>BTL-1</w:t>
            </w:r>
          </w:p>
        </w:tc>
      </w:tr>
      <w:tr w:rsidR="000606C9" w14:paraId="27CDBF03" w14:textId="77777777">
        <w:tc>
          <w:tcPr>
            <w:tcW w:w="2160" w:type="dxa"/>
          </w:tcPr>
          <w:p w14:paraId="41AD518C" w14:textId="77777777" w:rsidR="000606C9" w:rsidRDefault="00000000">
            <w:r>
              <w:t>What is the difference between a binary tree and a binary search tree?</w:t>
            </w:r>
          </w:p>
        </w:tc>
        <w:tc>
          <w:tcPr>
            <w:tcW w:w="2160" w:type="dxa"/>
          </w:tcPr>
          <w:p w14:paraId="311E42C0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70F37FE3" w14:textId="3DDC7EAB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487E13E3" w14:textId="77777777" w:rsidR="000606C9" w:rsidRDefault="00000000">
            <w:r>
              <w:t>BTL-2</w:t>
            </w:r>
          </w:p>
        </w:tc>
      </w:tr>
      <w:tr w:rsidR="000606C9" w14:paraId="7B36F212" w14:textId="77777777">
        <w:tc>
          <w:tcPr>
            <w:tcW w:w="2160" w:type="dxa"/>
          </w:tcPr>
          <w:p w14:paraId="1B259DE0" w14:textId="77777777" w:rsidR="000606C9" w:rsidRDefault="00000000">
            <w:r>
              <w:t>What is a complete binary tree?</w:t>
            </w:r>
          </w:p>
        </w:tc>
        <w:tc>
          <w:tcPr>
            <w:tcW w:w="2160" w:type="dxa"/>
          </w:tcPr>
          <w:p w14:paraId="0D264E4E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1196B518" w14:textId="0C4F0625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5DAE1A61" w14:textId="77777777" w:rsidR="000606C9" w:rsidRDefault="00000000">
            <w:r>
              <w:t>BTL-1</w:t>
            </w:r>
          </w:p>
        </w:tc>
      </w:tr>
      <w:tr w:rsidR="000606C9" w14:paraId="11155D85" w14:textId="77777777">
        <w:tc>
          <w:tcPr>
            <w:tcW w:w="2160" w:type="dxa"/>
          </w:tcPr>
          <w:p w14:paraId="05F19FE4" w14:textId="77777777" w:rsidR="000606C9" w:rsidRDefault="00000000">
            <w:r>
              <w:t>What is a leaf node in a tree?</w:t>
            </w:r>
          </w:p>
        </w:tc>
        <w:tc>
          <w:tcPr>
            <w:tcW w:w="2160" w:type="dxa"/>
          </w:tcPr>
          <w:p w14:paraId="218FB157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0932356" w14:textId="22197E10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47BF4DB8" w14:textId="77777777" w:rsidR="000606C9" w:rsidRDefault="00000000">
            <w:r>
              <w:t>BTL-1</w:t>
            </w:r>
          </w:p>
        </w:tc>
      </w:tr>
      <w:tr w:rsidR="000606C9" w14:paraId="1D3F1F5E" w14:textId="77777777">
        <w:tc>
          <w:tcPr>
            <w:tcW w:w="2160" w:type="dxa"/>
          </w:tcPr>
          <w:p w14:paraId="7BB16A57" w14:textId="77777777" w:rsidR="000606C9" w:rsidRDefault="00000000">
            <w:r>
              <w:t>What is inorder traversal of a binary tree?</w:t>
            </w:r>
          </w:p>
        </w:tc>
        <w:tc>
          <w:tcPr>
            <w:tcW w:w="2160" w:type="dxa"/>
          </w:tcPr>
          <w:p w14:paraId="60498031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7EC7C9EA" w14:textId="4867DF24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519A0859" w14:textId="77777777" w:rsidR="000606C9" w:rsidRDefault="00000000">
            <w:r>
              <w:t>BTL-2</w:t>
            </w:r>
          </w:p>
        </w:tc>
      </w:tr>
      <w:tr w:rsidR="000606C9" w14:paraId="06C6BCD6" w14:textId="77777777">
        <w:tc>
          <w:tcPr>
            <w:tcW w:w="2160" w:type="dxa"/>
          </w:tcPr>
          <w:p w14:paraId="19A3153E" w14:textId="77777777" w:rsidR="000606C9" w:rsidRDefault="00000000">
            <w:r>
              <w:t>What is a full binary tree?</w:t>
            </w:r>
          </w:p>
        </w:tc>
        <w:tc>
          <w:tcPr>
            <w:tcW w:w="2160" w:type="dxa"/>
          </w:tcPr>
          <w:p w14:paraId="2072B8ED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C2D27EC" w14:textId="0E587B84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1B61820C" w14:textId="77777777" w:rsidR="000606C9" w:rsidRDefault="00000000">
            <w:r>
              <w:t>BTL-1</w:t>
            </w:r>
          </w:p>
        </w:tc>
      </w:tr>
      <w:tr w:rsidR="000606C9" w14:paraId="093D9C75" w14:textId="77777777">
        <w:tc>
          <w:tcPr>
            <w:tcW w:w="2160" w:type="dxa"/>
          </w:tcPr>
          <w:p w14:paraId="1147133F" w14:textId="77777777" w:rsidR="000606C9" w:rsidRDefault="00000000">
            <w:r>
              <w:t>What is the height of a tree?</w:t>
            </w:r>
          </w:p>
        </w:tc>
        <w:tc>
          <w:tcPr>
            <w:tcW w:w="2160" w:type="dxa"/>
          </w:tcPr>
          <w:p w14:paraId="6EB9FF85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708C94E3" w14:textId="226B1B88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5C38C72B" w14:textId="77777777" w:rsidR="000606C9" w:rsidRDefault="00000000">
            <w:r>
              <w:t>BTL-1</w:t>
            </w:r>
          </w:p>
        </w:tc>
      </w:tr>
      <w:tr w:rsidR="000606C9" w14:paraId="0007D0C4" w14:textId="77777777">
        <w:tc>
          <w:tcPr>
            <w:tcW w:w="2160" w:type="dxa"/>
          </w:tcPr>
          <w:p w14:paraId="1BA7F432" w14:textId="77777777" w:rsidR="000606C9" w:rsidRDefault="00000000">
            <w:r>
              <w:t>What is preorder traversal of a binary tree?</w:t>
            </w:r>
          </w:p>
        </w:tc>
        <w:tc>
          <w:tcPr>
            <w:tcW w:w="2160" w:type="dxa"/>
          </w:tcPr>
          <w:p w14:paraId="154FE4C7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35086C21" w14:textId="2239ECD6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1F28EC8E" w14:textId="77777777" w:rsidR="000606C9" w:rsidRDefault="00000000">
            <w:r>
              <w:t>BTL-2</w:t>
            </w:r>
          </w:p>
        </w:tc>
      </w:tr>
      <w:tr w:rsidR="000606C9" w14:paraId="72E31BD3" w14:textId="77777777">
        <w:tc>
          <w:tcPr>
            <w:tcW w:w="2160" w:type="dxa"/>
          </w:tcPr>
          <w:p w14:paraId="46E0A620" w14:textId="77777777" w:rsidR="000606C9" w:rsidRDefault="00000000">
            <w:r>
              <w:t>What is a balanced binary tree?</w:t>
            </w:r>
          </w:p>
        </w:tc>
        <w:tc>
          <w:tcPr>
            <w:tcW w:w="2160" w:type="dxa"/>
          </w:tcPr>
          <w:p w14:paraId="3351F8F0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AC7D219" w14:textId="5B43B0DB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0ED3EACB" w14:textId="77777777" w:rsidR="000606C9" w:rsidRDefault="00000000">
            <w:r>
              <w:t>BTL-2</w:t>
            </w:r>
          </w:p>
        </w:tc>
      </w:tr>
      <w:tr w:rsidR="000606C9" w14:paraId="3D9B61EB" w14:textId="77777777">
        <w:tc>
          <w:tcPr>
            <w:tcW w:w="2160" w:type="dxa"/>
          </w:tcPr>
          <w:p w14:paraId="0DAF62B2" w14:textId="77777777" w:rsidR="000606C9" w:rsidRDefault="00000000">
            <w:r>
              <w:t>What is the root node of a tree?</w:t>
            </w:r>
          </w:p>
        </w:tc>
        <w:tc>
          <w:tcPr>
            <w:tcW w:w="2160" w:type="dxa"/>
          </w:tcPr>
          <w:p w14:paraId="1C69EFA7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71B9ADC" w14:textId="34B9F7C0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69109E72" w14:textId="77777777" w:rsidR="000606C9" w:rsidRDefault="00000000">
            <w:r>
              <w:t>BTL-1</w:t>
            </w:r>
          </w:p>
        </w:tc>
      </w:tr>
      <w:tr w:rsidR="000606C9" w14:paraId="3775C95F" w14:textId="77777777">
        <w:tc>
          <w:tcPr>
            <w:tcW w:w="2160" w:type="dxa"/>
          </w:tcPr>
          <w:p w14:paraId="0D083A6F" w14:textId="77777777" w:rsidR="000606C9" w:rsidRDefault="00000000">
            <w:r>
              <w:t>Write a C program to implement a binary search tree.</w:t>
            </w:r>
          </w:p>
        </w:tc>
        <w:tc>
          <w:tcPr>
            <w:tcW w:w="2160" w:type="dxa"/>
          </w:tcPr>
          <w:p w14:paraId="0FB6616F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2C4A023" w14:textId="218D80C7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2C403D20" w14:textId="77777777" w:rsidR="000606C9" w:rsidRDefault="00000000">
            <w:r>
              <w:t>BTL-4</w:t>
            </w:r>
          </w:p>
        </w:tc>
      </w:tr>
      <w:tr w:rsidR="000606C9" w14:paraId="09C3B78A" w14:textId="77777777">
        <w:tc>
          <w:tcPr>
            <w:tcW w:w="2160" w:type="dxa"/>
          </w:tcPr>
          <w:p w14:paraId="3CBB05B2" w14:textId="77777777" w:rsidR="000606C9" w:rsidRDefault="00000000">
            <w:r>
              <w:t xml:space="preserve">Explain different tree traversal methods (inorder, preorder, </w:t>
            </w:r>
            <w:r>
              <w:lastRenderedPageBreak/>
              <w:t>postorder) in C.</w:t>
            </w:r>
          </w:p>
        </w:tc>
        <w:tc>
          <w:tcPr>
            <w:tcW w:w="2160" w:type="dxa"/>
          </w:tcPr>
          <w:p w14:paraId="6DD662BD" w14:textId="77777777" w:rsidR="000606C9" w:rsidRDefault="00000000">
            <w:r>
              <w:lastRenderedPageBreak/>
              <w:t>6</w:t>
            </w:r>
          </w:p>
        </w:tc>
        <w:tc>
          <w:tcPr>
            <w:tcW w:w="2160" w:type="dxa"/>
          </w:tcPr>
          <w:p w14:paraId="5496EE23" w14:textId="1DF90E6F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3D3A89C2" w14:textId="77777777" w:rsidR="000606C9" w:rsidRDefault="00000000">
            <w:r>
              <w:t>BTL-5</w:t>
            </w:r>
          </w:p>
        </w:tc>
      </w:tr>
      <w:tr w:rsidR="000606C9" w14:paraId="2CF44A61" w14:textId="77777777">
        <w:tc>
          <w:tcPr>
            <w:tcW w:w="2160" w:type="dxa"/>
          </w:tcPr>
          <w:p w14:paraId="3464D75D" w14:textId="77777777" w:rsidR="000606C9" w:rsidRDefault="00000000">
            <w:r>
              <w:t>Write a C program to find the height of a binary tree.</w:t>
            </w:r>
          </w:p>
        </w:tc>
        <w:tc>
          <w:tcPr>
            <w:tcW w:w="2160" w:type="dxa"/>
          </w:tcPr>
          <w:p w14:paraId="1BA6E766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D07FB02" w14:textId="29284B16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66357C74" w14:textId="77777777" w:rsidR="000606C9" w:rsidRDefault="00000000">
            <w:r>
              <w:t>BTL-6</w:t>
            </w:r>
          </w:p>
        </w:tc>
      </w:tr>
      <w:tr w:rsidR="000606C9" w14:paraId="14C14963" w14:textId="77777777">
        <w:tc>
          <w:tcPr>
            <w:tcW w:w="2160" w:type="dxa"/>
          </w:tcPr>
          <w:p w14:paraId="32D635B8" w14:textId="77777777" w:rsidR="000606C9" w:rsidRDefault="00000000">
            <w:r>
              <w:t>How do you insert and delete nodes in a binary search tree? Provide a C program.</w:t>
            </w:r>
          </w:p>
        </w:tc>
        <w:tc>
          <w:tcPr>
            <w:tcW w:w="2160" w:type="dxa"/>
          </w:tcPr>
          <w:p w14:paraId="5ED79C7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1099C1FF" w14:textId="583FAB6F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75B3FB6C" w14:textId="77777777" w:rsidR="000606C9" w:rsidRDefault="00000000">
            <w:r>
              <w:t>BTL-4</w:t>
            </w:r>
          </w:p>
        </w:tc>
      </w:tr>
      <w:tr w:rsidR="000606C9" w14:paraId="4ADFC097" w14:textId="77777777">
        <w:tc>
          <w:tcPr>
            <w:tcW w:w="2160" w:type="dxa"/>
          </w:tcPr>
          <w:p w14:paraId="562904D9" w14:textId="77777777" w:rsidR="000606C9" w:rsidRDefault="00000000">
            <w:r>
              <w:t>Write a C program to perform level-order traversal of a binary tree.</w:t>
            </w:r>
          </w:p>
        </w:tc>
        <w:tc>
          <w:tcPr>
            <w:tcW w:w="2160" w:type="dxa"/>
          </w:tcPr>
          <w:p w14:paraId="7EABE746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23D45E98" w14:textId="34DDB266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253DB1EE" w14:textId="77777777" w:rsidR="000606C9" w:rsidRDefault="00000000">
            <w:r>
              <w:t>BTL-2</w:t>
            </w:r>
          </w:p>
        </w:tc>
      </w:tr>
      <w:tr w:rsidR="000606C9" w14:paraId="4A89DD06" w14:textId="77777777">
        <w:tc>
          <w:tcPr>
            <w:tcW w:w="2160" w:type="dxa"/>
          </w:tcPr>
          <w:p w14:paraId="04EC457D" w14:textId="77777777" w:rsidR="000606C9" w:rsidRDefault="00000000">
            <w:r>
              <w:t>Discuss the different types of binary trees and their properties.</w:t>
            </w:r>
          </w:p>
        </w:tc>
        <w:tc>
          <w:tcPr>
            <w:tcW w:w="2160" w:type="dxa"/>
          </w:tcPr>
          <w:p w14:paraId="77327DB6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70D9CE3" w14:textId="1A3F6949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10488E5A" w14:textId="77777777" w:rsidR="000606C9" w:rsidRDefault="00000000">
            <w:r>
              <w:t>BTL-6</w:t>
            </w:r>
          </w:p>
        </w:tc>
      </w:tr>
      <w:tr w:rsidR="000606C9" w14:paraId="2C2E7234" w14:textId="77777777">
        <w:tc>
          <w:tcPr>
            <w:tcW w:w="2160" w:type="dxa"/>
          </w:tcPr>
          <w:p w14:paraId="25F11037" w14:textId="77777777" w:rsidR="000606C9" w:rsidRDefault="00000000">
            <w:r>
              <w:t>Write a C program to implement a balanced binary search tree.</w:t>
            </w:r>
          </w:p>
        </w:tc>
        <w:tc>
          <w:tcPr>
            <w:tcW w:w="2160" w:type="dxa"/>
          </w:tcPr>
          <w:p w14:paraId="2C07CA13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1E0084E" w14:textId="77777777" w:rsidR="000606C9" w:rsidRDefault="00000000">
            <w:r>
              <w:t>CO-4</w:t>
            </w:r>
          </w:p>
        </w:tc>
        <w:tc>
          <w:tcPr>
            <w:tcW w:w="2160" w:type="dxa"/>
          </w:tcPr>
          <w:p w14:paraId="4AAB642A" w14:textId="77777777" w:rsidR="000606C9" w:rsidRDefault="00000000">
            <w:r>
              <w:t>BTL-4</w:t>
            </w:r>
          </w:p>
        </w:tc>
      </w:tr>
      <w:tr w:rsidR="000606C9" w14:paraId="088E61C3" w14:textId="77777777">
        <w:tc>
          <w:tcPr>
            <w:tcW w:w="2160" w:type="dxa"/>
          </w:tcPr>
          <w:p w14:paraId="0CE011A8" w14:textId="77777777" w:rsidR="000606C9" w:rsidRDefault="00000000">
            <w:r>
              <w:t>Explain the concept of AVL trees. Provide an algorithm and code for insertion.</w:t>
            </w:r>
          </w:p>
        </w:tc>
        <w:tc>
          <w:tcPr>
            <w:tcW w:w="2160" w:type="dxa"/>
          </w:tcPr>
          <w:p w14:paraId="0B120891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DDF4E6F" w14:textId="39916191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0AD0D52A" w14:textId="77777777" w:rsidR="000606C9" w:rsidRDefault="00000000">
            <w:r>
              <w:t>BTL-2</w:t>
            </w:r>
          </w:p>
        </w:tc>
      </w:tr>
      <w:tr w:rsidR="000606C9" w14:paraId="4809B486" w14:textId="77777777">
        <w:tc>
          <w:tcPr>
            <w:tcW w:w="2160" w:type="dxa"/>
          </w:tcPr>
          <w:p w14:paraId="59491D7A" w14:textId="77777777" w:rsidR="000606C9" w:rsidRDefault="00000000">
            <w:r>
              <w:t>Write a C program to find the minimum and maximum elements in a binary search tree.</w:t>
            </w:r>
          </w:p>
        </w:tc>
        <w:tc>
          <w:tcPr>
            <w:tcW w:w="2160" w:type="dxa"/>
          </w:tcPr>
          <w:p w14:paraId="64FCAE87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CC06FBF" w14:textId="7DEF17B1" w:rsidR="000606C9" w:rsidRDefault="00000000">
            <w:r>
              <w:t>CO-</w:t>
            </w:r>
            <w:r w:rsidR="008D2471">
              <w:t>4</w:t>
            </w:r>
          </w:p>
        </w:tc>
        <w:tc>
          <w:tcPr>
            <w:tcW w:w="2160" w:type="dxa"/>
          </w:tcPr>
          <w:p w14:paraId="0D8BD226" w14:textId="77777777" w:rsidR="000606C9" w:rsidRDefault="00000000">
            <w:r>
              <w:t>BTL-6</w:t>
            </w:r>
          </w:p>
        </w:tc>
      </w:tr>
      <w:tr w:rsidR="000606C9" w14:paraId="61F2661C" w14:textId="77777777">
        <w:tc>
          <w:tcPr>
            <w:tcW w:w="2160" w:type="dxa"/>
          </w:tcPr>
          <w:p w14:paraId="375F65C7" w14:textId="77777777" w:rsidR="000606C9" w:rsidRDefault="00000000">
            <w:r>
              <w:t>Discuss the applications of binary trees in computer science.</w:t>
            </w:r>
          </w:p>
        </w:tc>
        <w:tc>
          <w:tcPr>
            <w:tcW w:w="2160" w:type="dxa"/>
          </w:tcPr>
          <w:p w14:paraId="61D048C0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E83D634" w14:textId="77777777" w:rsidR="000606C9" w:rsidRDefault="00000000">
            <w:r>
              <w:t>CO-4</w:t>
            </w:r>
          </w:p>
        </w:tc>
        <w:tc>
          <w:tcPr>
            <w:tcW w:w="2160" w:type="dxa"/>
          </w:tcPr>
          <w:p w14:paraId="72BD444E" w14:textId="77777777" w:rsidR="000606C9" w:rsidRDefault="00000000">
            <w:r>
              <w:t>BTL-4</w:t>
            </w:r>
          </w:p>
        </w:tc>
      </w:tr>
    </w:tbl>
    <w:p w14:paraId="2B443117" w14:textId="77777777" w:rsidR="000606C9" w:rsidRDefault="00000000">
      <w:r>
        <w:t>Unit-5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606C9" w14:paraId="68DB26DB" w14:textId="77777777">
        <w:tc>
          <w:tcPr>
            <w:tcW w:w="2160" w:type="dxa"/>
          </w:tcPr>
          <w:p w14:paraId="721C0EED" w14:textId="726F671E" w:rsidR="000606C9" w:rsidRDefault="00102559">
            <w:r>
              <w:t>Unit 5</w:t>
            </w:r>
          </w:p>
        </w:tc>
        <w:tc>
          <w:tcPr>
            <w:tcW w:w="2160" w:type="dxa"/>
          </w:tcPr>
          <w:p w14:paraId="3975968E" w14:textId="77777777" w:rsidR="000606C9" w:rsidRDefault="00000000">
            <w:r>
              <w:t>Marks</w:t>
            </w:r>
          </w:p>
        </w:tc>
        <w:tc>
          <w:tcPr>
            <w:tcW w:w="2160" w:type="dxa"/>
          </w:tcPr>
          <w:p w14:paraId="6F1D942F" w14:textId="77777777" w:rsidR="000606C9" w:rsidRDefault="00000000">
            <w:r>
              <w:t>CO</w:t>
            </w:r>
          </w:p>
        </w:tc>
        <w:tc>
          <w:tcPr>
            <w:tcW w:w="2160" w:type="dxa"/>
          </w:tcPr>
          <w:p w14:paraId="5CCABDAB" w14:textId="77777777" w:rsidR="000606C9" w:rsidRDefault="00000000">
            <w:r>
              <w:t>BTL Level</w:t>
            </w:r>
          </w:p>
        </w:tc>
      </w:tr>
      <w:tr w:rsidR="000606C9" w14:paraId="4BE191E2" w14:textId="77777777">
        <w:tc>
          <w:tcPr>
            <w:tcW w:w="2160" w:type="dxa"/>
          </w:tcPr>
          <w:p w14:paraId="3A6E8251" w14:textId="77777777" w:rsidR="000606C9" w:rsidRDefault="00000000">
            <w:r>
              <w:t>What is a graph in data structures?</w:t>
            </w:r>
          </w:p>
        </w:tc>
        <w:tc>
          <w:tcPr>
            <w:tcW w:w="2160" w:type="dxa"/>
          </w:tcPr>
          <w:p w14:paraId="3C8A2056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1A0764F4" w14:textId="650B187C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28B892B9" w14:textId="77777777" w:rsidR="000606C9" w:rsidRDefault="00000000">
            <w:r>
              <w:t>BTL-1</w:t>
            </w:r>
          </w:p>
        </w:tc>
      </w:tr>
      <w:tr w:rsidR="000606C9" w14:paraId="7332380D" w14:textId="77777777">
        <w:tc>
          <w:tcPr>
            <w:tcW w:w="2160" w:type="dxa"/>
          </w:tcPr>
          <w:p w14:paraId="27A65A4D" w14:textId="77777777" w:rsidR="000606C9" w:rsidRDefault="00000000">
            <w:r>
              <w:t>What are the different types of graphs?</w:t>
            </w:r>
          </w:p>
        </w:tc>
        <w:tc>
          <w:tcPr>
            <w:tcW w:w="2160" w:type="dxa"/>
          </w:tcPr>
          <w:p w14:paraId="33E31597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9BFFEA0" w14:textId="13B6C674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4597FF84" w14:textId="77777777" w:rsidR="000606C9" w:rsidRDefault="00000000">
            <w:r>
              <w:t>BTL-2</w:t>
            </w:r>
          </w:p>
        </w:tc>
      </w:tr>
      <w:tr w:rsidR="000606C9" w14:paraId="26820A96" w14:textId="77777777">
        <w:tc>
          <w:tcPr>
            <w:tcW w:w="2160" w:type="dxa"/>
          </w:tcPr>
          <w:p w14:paraId="689D4767" w14:textId="77777777" w:rsidR="000606C9" w:rsidRDefault="00000000">
            <w:r>
              <w:t>What is an adjacency matrix?</w:t>
            </w:r>
          </w:p>
        </w:tc>
        <w:tc>
          <w:tcPr>
            <w:tcW w:w="2160" w:type="dxa"/>
          </w:tcPr>
          <w:p w14:paraId="74C91DD8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628AE918" w14:textId="0F6FA6A1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061D20DA" w14:textId="77777777" w:rsidR="000606C9" w:rsidRDefault="00000000">
            <w:r>
              <w:t>BTL-2</w:t>
            </w:r>
          </w:p>
        </w:tc>
      </w:tr>
      <w:tr w:rsidR="000606C9" w14:paraId="3726985D" w14:textId="77777777">
        <w:tc>
          <w:tcPr>
            <w:tcW w:w="2160" w:type="dxa"/>
          </w:tcPr>
          <w:p w14:paraId="65DCE997" w14:textId="77777777" w:rsidR="000606C9" w:rsidRDefault="00000000">
            <w:r>
              <w:t>What is an adjacency list?</w:t>
            </w:r>
          </w:p>
        </w:tc>
        <w:tc>
          <w:tcPr>
            <w:tcW w:w="2160" w:type="dxa"/>
          </w:tcPr>
          <w:p w14:paraId="66FA428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9D76533" w14:textId="539AA3BB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475230CA" w14:textId="77777777" w:rsidR="000606C9" w:rsidRDefault="00000000">
            <w:r>
              <w:t>BTL-1</w:t>
            </w:r>
          </w:p>
        </w:tc>
      </w:tr>
      <w:tr w:rsidR="000606C9" w14:paraId="0FB64B5D" w14:textId="77777777">
        <w:tc>
          <w:tcPr>
            <w:tcW w:w="2160" w:type="dxa"/>
          </w:tcPr>
          <w:p w14:paraId="5EAFFF99" w14:textId="77777777" w:rsidR="000606C9" w:rsidRDefault="00000000">
            <w:r>
              <w:t xml:space="preserve">What is the difference between directed and </w:t>
            </w:r>
            <w:r>
              <w:lastRenderedPageBreak/>
              <w:t>undirected graphs?</w:t>
            </w:r>
          </w:p>
        </w:tc>
        <w:tc>
          <w:tcPr>
            <w:tcW w:w="2160" w:type="dxa"/>
          </w:tcPr>
          <w:p w14:paraId="20ED8C4A" w14:textId="77777777" w:rsidR="000606C9" w:rsidRDefault="00000000">
            <w:r>
              <w:lastRenderedPageBreak/>
              <w:t>2</w:t>
            </w:r>
          </w:p>
        </w:tc>
        <w:tc>
          <w:tcPr>
            <w:tcW w:w="2160" w:type="dxa"/>
          </w:tcPr>
          <w:p w14:paraId="542BC873" w14:textId="7811E240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2EB5CE40" w14:textId="77777777" w:rsidR="000606C9" w:rsidRDefault="00000000">
            <w:r>
              <w:t>BTL-2</w:t>
            </w:r>
          </w:p>
        </w:tc>
      </w:tr>
      <w:tr w:rsidR="000606C9" w14:paraId="0CB78EF8" w14:textId="77777777">
        <w:tc>
          <w:tcPr>
            <w:tcW w:w="2160" w:type="dxa"/>
          </w:tcPr>
          <w:p w14:paraId="5F75E7A7" w14:textId="77777777" w:rsidR="000606C9" w:rsidRDefault="00000000">
            <w:r>
              <w:t>What is a weighted graph?</w:t>
            </w:r>
          </w:p>
        </w:tc>
        <w:tc>
          <w:tcPr>
            <w:tcW w:w="2160" w:type="dxa"/>
          </w:tcPr>
          <w:p w14:paraId="4944ECB3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7439729B" w14:textId="64458506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5AEE8D82" w14:textId="77777777" w:rsidR="000606C9" w:rsidRDefault="00000000">
            <w:r>
              <w:t>BTL-1</w:t>
            </w:r>
          </w:p>
        </w:tc>
      </w:tr>
      <w:tr w:rsidR="000606C9" w14:paraId="233E8383" w14:textId="77777777">
        <w:tc>
          <w:tcPr>
            <w:tcW w:w="2160" w:type="dxa"/>
          </w:tcPr>
          <w:p w14:paraId="78F4724B" w14:textId="77777777" w:rsidR="000606C9" w:rsidRDefault="00000000">
            <w:r>
              <w:t>Explain depth-first search (DFS).</w:t>
            </w:r>
          </w:p>
        </w:tc>
        <w:tc>
          <w:tcPr>
            <w:tcW w:w="2160" w:type="dxa"/>
          </w:tcPr>
          <w:p w14:paraId="54D19BE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08570C72" w14:textId="45D0B645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0E8519E1" w14:textId="77777777" w:rsidR="000606C9" w:rsidRDefault="00000000">
            <w:r>
              <w:t>BTL-1</w:t>
            </w:r>
          </w:p>
        </w:tc>
      </w:tr>
      <w:tr w:rsidR="000606C9" w14:paraId="72568BCE" w14:textId="77777777">
        <w:tc>
          <w:tcPr>
            <w:tcW w:w="2160" w:type="dxa"/>
          </w:tcPr>
          <w:p w14:paraId="304809F7" w14:textId="77777777" w:rsidR="000606C9" w:rsidRDefault="00000000">
            <w:r>
              <w:t>Explain breadth-first search (BFS).</w:t>
            </w:r>
          </w:p>
        </w:tc>
        <w:tc>
          <w:tcPr>
            <w:tcW w:w="2160" w:type="dxa"/>
          </w:tcPr>
          <w:p w14:paraId="56B3063F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2D037D99" w14:textId="128EE7C3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79F620D5" w14:textId="77777777" w:rsidR="000606C9" w:rsidRDefault="00000000">
            <w:r>
              <w:t>BTL-2</w:t>
            </w:r>
          </w:p>
        </w:tc>
      </w:tr>
      <w:tr w:rsidR="000606C9" w14:paraId="5249CB7F" w14:textId="77777777">
        <w:tc>
          <w:tcPr>
            <w:tcW w:w="2160" w:type="dxa"/>
          </w:tcPr>
          <w:p w14:paraId="7D3E448F" w14:textId="77777777" w:rsidR="000606C9" w:rsidRDefault="00000000">
            <w:r>
              <w:t>What is a cycle in a graph?</w:t>
            </w:r>
          </w:p>
        </w:tc>
        <w:tc>
          <w:tcPr>
            <w:tcW w:w="2160" w:type="dxa"/>
          </w:tcPr>
          <w:p w14:paraId="58D92359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1D2E01D9" w14:textId="1E988A69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0909A69F" w14:textId="77777777" w:rsidR="000606C9" w:rsidRDefault="00000000">
            <w:r>
              <w:t>BTL-2</w:t>
            </w:r>
          </w:p>
        </w:tc>
      </w:tr>
      <w:tr w:rsidR="000606C9" w14:paraId="5B1D9A88" w14:textId="77777777">
        <w:tc>
          <w:tcPr>
            <w:tcW w:w="2160" w:type="dxa"/>
          </w:tcPr>
          <w:p w14:paraId="7410A7A4" w14:textId="77777777" w:rsidR="000606C9" w:rsidRDefault="00000000">
            <w:r>
              <w:t>What is a connected graph?</w:t>
            </w:r>
          </w:p>
        </w:tc>
        <w:tc>
          <w:tcPr>
            <w:tcW w:w="2160" w:type="dxa"/>
          </w:tcPr>
          <w:p w14:paraId="3DFC3CFC" w14:textId="77777777" w:rsidR="000606C9" w:rsidRDefault="00000000">
            <w:r>
              <w:t>2</w:t>
            </w:r>
          </w:p>
        </w:tc>
        <w:tc>
          <w:tcPr>
            <w:tcW w:w="2160" w:type="dxa"/>
          </w:tcPr>
          <w:p w14:paraId="10BC5383" w14:textId="481A811B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23DC7267" w14:textId="77777777" w:rsidR="000606C9" w:rsidRDefault="00000000">
            <w:r>
              <w:t>BTL-1</w:t>
            </w:r>
          </w:p>
        </w:tc>
      </w:tr>
      <w:tr w:rsidR="000606C9" w14:paraId="4C8921FB" w14:textId="77777777">
        <w:tc>
          <w:tcPr>
            <w:tcW w:w="2160" w:type="dxa"/>
          </w:tcPr>
          <w:p w14:paraId="19BE2754" w14:textId="77777777" w:rsidR="000606C9" w:rsidRDefault="00000000">
            <w:r>
              <w:t>Write a C program to implement a graph using an adjacency matrix.</w:t>
            </w:r>
          </w:p>
        </w:tc>
        <w:tc>
          <w:tcPr>
            <w:tcW w:w="2160" w:type="dxa"/>
          </w:tcPr>
          <w:p w14:paraId="2EF785C7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8D3E8F9" w14:textId="5CFD46E0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249D95D0" w14:textId="77777777" w:rsidR="000606C9" w:rsidRDefault="00000000">
            <w:r>
              <w:t>BTL-4</w:t>
            </w:r>
          </w:p>
        </w:tc>
      </w:tr>
      <w:tr w:rsidR="000606C9" w14:paraId="01FB9AC1" w14:textId="77777777">
        <w:tc>
          <w:tcPr>
            <w:tcW w:w="2160" w:type="dxa"/>
          </w:tcPr>
          <w:p w14:paraId="43E976B8" w14:textId="77777777" w:rsidR="000606C9" w:rsidRDefault="00000000">
            <w:r>
              <w:t>Discuss the differences between BFS and DFS.</w:t>
            </w:r>
          </w:p>
        </w:tc>
        <w:tc>
          <w:tcPr>
            <w:tcW w:w="2160" w:type="dxa"/>
          </w:tcPr>
          <w:p w14:paraId="6E7C5731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3329F7A6" w14:textId="1A468EAB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6C0E7717" w14:textId="77777777" w:rsidR="000606C9" w:rsidRDefault="00000000">
            <w:r>
              <w:t>BTL-5</w:t>
            </w:r>
          </w:p>
        </w:tc>
      </w:tr>
      <w:tr w:rsidR="000606C9" w14:paraId="0F300950" w14:textId="77777777">
        <w:tc>
          <w:tcPr>
            <w:tcW w:w="2160" w:type="dxa"/>
          </w:tcPr>
          <w:p w14:paraId="2C6C9915" w14:textId="77777777" w:rsidR="000606C9" w:rsidRDefault="00000000">
            <w:r>
              <w:t>Write a C program to implement BFS for graph traversal.</w:t>
            </w:r>
          </w:p>
        </w:tc>
        <w:tc>
          <w:tcPr>
            <w:tcW w:w="2160" w:type="dxa"/>
          </w:tcPr>
          <w:p w14:paraId="5D399298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04B9CB81" w14:textId="56CAB425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66C0D81F" w14:textId="77777777" w:rsidR="000606C9" w:rsidRDefault="00000000">
            <w:r>
              <w:t>BTL-2</w:t>
            </w:r>
          </w:p>
        </w:tc>
      </w:tr>
      <w:tr w:rsidR="000606C9" w14:paraId="6CF85256" w14:textId="77777777">
        <w:tc>
          <w:tcPr>
            <w:tcW w:w="2160" w:type="dxa"/>
          </w:tcPr>
          <w:p w14:paraId="40E1F2B1" w14:textId="77777777" w:rsidR="000606C9" w:rsidRDefault="00000000">
            <w:r>
              <w:t>Write a C program to implement DFS for graph traversal.</w:t>
            </w:r>
          </w:p>
        </w:tc>
        <w:tc>
          <w:tcPr>
            <w:tcW w:w="2160" w:type="dxa"/>
          </w:tcPr>
          <w:p w14:paraId="372845B8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1F078062" w14:textId="43F7DF05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7DD4EF96" w14:textId="77777777" w:rsidR="000606C9" w:rsidRDefault="00000000">
            <w:r>
              <w:t>BTL-4</w:t>
            </w:r>
          </w:p>
        </w:tc>
      </w:tr>
      <w:tr w:rsidR="000606C9" w14:paraId="2BF7F691" w14:textId="77777777">
        <w:tc>
          <w:tcPr>
            <w:tcW w:w="2160" w:type="dxa"/>
          </w:tcPr>
          <w:p w14:paraId="0D7BAF65" w14:textId="77777777" w:rsidR="000606C9" w:rsidRDefault="00000000">
            <w:r>
              <w:t>Explain Dijkstra’s algorithm with an example. Provide a C program.</w:t>
            </w:r>
          </w:p>
        </w:tc>
        <w:tc>
          <w:tcPr>
            <w:tcW w:w="2160" w:type="dxa"/>
          </w:tcPr>
          <w:p w14:paraId="5D047CCC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1034866A" w14:textId="2F16CCD9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4A153DFD" w14:textId="77777777" w:rsidR="000606C9" w:rsidRDefault="00000000">
            <w:r>
              <w:t>BTL-5</w:t>
            </w:r>
          </w:p>
        </w:tc>
      </w:tr>
      <w:tr w:rsidR="000606C9" w14:paraId="5A935F7F" w14:textId="77777777">
        <w:tc>
          <w:tcPr>
            <w:tcW w:w="2160" w:type="dxa"/>
          </w:tcPr>
          <w:p w14:paraId="62BAE27A" w14:textId="77777777" w:rsidR="000606C9" w:rsidRDefault="00000000">
            <w:r>
              <w:t>Write a C program to implement Prim’s algorithm for finding a minimum spanning tree.</w:t>
            </w:r>
          </w:p>
        </w:tc>
        <w:tc>
          <w:tcPr>
            <w:tcW w:w="2160" w:type="dxa"/>
          </w:tcPr>
          <w:p w14:paraId="368F5F4D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3547E5EA" w14:textId="3457D55A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224C0CCA" w14:textId="77777777" w:rsidR="000606C9" w:rsidRDefault="00000000">
            <w:r>
              <w:t>BTL-6</w:t>
            </w:r>
          </w:p>
        </w:tc>
      </w:tr>
      <w:tr w:rsidR="000606C9" w14:paraId="1C543FC8" w14:textId="77777777">
        <w:tc>
          <w:tcPr>
            <w:tcW w:w="2160" w:type="dxa"/>
          </w:tcPr>
          <w:p w14:paraId="62C37B3A" w14:textId="77777777" w:rsidR="000606C9" w:rsidRDefault="00000000">
            <w:r>
              <w:t>Explain Kruskal’s algorithm with an example. Provide a C program.</w:t>
            </w:r>
          </w:p>
        </w:tc>
        <w:tc>
          <w:tcPr>
            <w:tcW w:w="2160" w:type="dxa"/>
          </w:tcPr>
          <w:p w14:paraId="005B5616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4B0240B1" w14:textId="37EA5D3D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307890B5" w14:textId="77777777" w:rsidR="000606C9" w:rsidRDefault="00000000">
            <w:r>
              <w:t>BTL-4</w:t>
            </w:r>
          </w:p>
        </w:tc>
      </w:tr>
      <w:tr w:rsidR="000606C9" w14:paraId="0E6B79FC" w14:textId="77777777">
        <w:tc>
          <w:tcPr>
            <w:tcW w:w="2160" w:type="dxa"/>
          </w:tcPr>
          <w:p w14:paraId="671F8ED5" w14:textId="77777777" w:rsidR="000606C9" w:rsidRDefault="00000000">
            <w:r>
              <w:t>Discuss the applications of graphs in computer networks.</w:t>
            </w:r>
          </w:p>
        </w:tc>
        <w:tc>
          <w:tcPr>
            <w:tcW w:w="2160" w:type="dxa"/>
          </w:tcPr>
          <w:p w14:paraId="40B75D8A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558C6101" w14:textId="02598B7E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05725675" w14:textId="77777777" w:rsidR="000606C9" w:rsidRDefault="00000000">
            <w:r>
              <w:t>BTL-2</w:t>
            </w:r>
          </w:p>
        </w:tc>
      </w:tr>
      <w:tr w:rsidR="000606C9" w14:paraId="480A3660" w14:textId="77777777">
        <w:tc>
          <w:tcPr>
            <w:tcW w:w="2160" w:type="dxa"/>
          </w:tcPr>
          <w:p w14:paraId="4C3363DB" w14:textId="77777777" w:rsidR="000606C9" w:rsidRDefault="00000000">
            <w:r>
              <w:t>Write a C program to detect a cycle in a graph.</w:t>
            </w:r>
          </w:p>
        </w:tc>
        <w:tc>
          <w:tcPr>
            <w:tcW w:w="2160" w:type="dxa"/>
          </w:tcPr>
          <w:p w14:paraId="6A8AA1F2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6373B580" w14:textId="4DE2B533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6906E19D" w14:textId="77777777" w:rsidR="000606C9" w:rsidRDefault="00000000">
            <w:r>
              <w:t>BTL-6</w:t>
            </w:r>
          </w:p>
        </w:tc>
      </w:tr>
      <w:tr w:rsidR="000606C9" w14:paraId="258993F0" w14:textId="77777777">
        <w:tc>
          <w:tcPr>
            <w:tcW w:w="2160" w:type="dxa"/>
          </w:tcPr>
          <w:p w14:paraId="4AD4E1C2" w14:textId="77777777" w:rsidR="000606C9" w:rsidRDefault="00000000">
            <w:r>
              <w:t>Explain how graphs are used in social networks.</w:t>
            </w:r>
          </w:p>
        </w:tc>
        <w:tc>
          <w:tcPr>
            <w:tcW w:w="2160" w:type="dxa"/>
          </w:tcPr>
          <w:p w14:paraId="63E5A3FE" w14:textId="77777777" w:rsidR="000606C9" w:rsidRDefault="00000000">
            <w:r>
              <w:t>6</w:t>
            </w:r>
          </w:p>
        </w:tc>
        <w:tc>
          <w:tcPr>
            <w:tcW w:w="2160" w:type="dxa"/>
          </w:tcPr>
          <w:p w14:paraId="7BD14347" w14:textId="108B0C2C" w:rsidR="000606C9" w:rsidRDefault="00000000">
            <w:r>
              <w:t>CO-</w:t>
            </w:r>
            <w:r w:rsidR="008D2471">
              <w:t>5</w:t>
            </w:r>
          </w:p>
        </w:tc>
        <w:tc>
          <w:tcPr>
            <w:tcW w:w="2160" w:type="dxa"/>
          </w:tcPr>
          <w:p w14:paraId="260EEC3C" w14:textId="77777777" w:rsidR="000606C9" w:rsidRDefault="00000000">
            <w:r>
              <w:t>BTL-4</w:t>
            </w:r>
          </w:p>
        </w:tc>
      </w:tr>
    </w:tbl>
    <w:p w14:paraId="29FD255F" w14:textId="77777777" w:rsidR="00511DD5" w:rsidRDefault="00511DD5"/>
    <w:sectPr w:rsidR="00511D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626199">
    <w:abstractNumId w:val="8"/>
  </w:num>
  <w:num w:numId="2" w16cid:durableId="728458167">
    <w:abstractNumId w:val="6"/>
  </w:num>
  <w:num w:numId="3" w16cid:durableId="1238783843">
    <w:abstractNumId w:val="5"/>
  </w:num>
  <w:num w:numId="4" w16cid:durableId="903680009">
    <w:abstractNumId w:val="4"/>
  </w:num>
  <w:num w:numId="5" w16cid:durableId="197086827">
    <w:abstractNumId w:val="7"/>
  </w:num>
  <w:num w:numId="6" w16cid:durableId="1816485647">
    <w:abstractNumId w:val="3"/>
  </w:num>
  <w:num w:numId="7" w16cid:durableId="144132108">
    <w:abstractNumId w:val="2"/>
  </w:num>
  <w:num w:numId="8" w16cid:durableId="354766653">
    <w:abstractNumId w:val="1"/>
  </w:num>
  <w:num w:numId="9" w16cid:durableId="141165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6C9"/>
    <w:rsid w:val="00102559"/>
    <w:rsid w:val="0015074B"/>
    <w:rsid w:val="002144F8"/>
    <w:rsid w:val="0029639D"/>
    <w:rsid w:val="00326F90"/>
    <w:rsid w:val="00511DD5"/>
    <w:rsid w:val="00554E20"/>
    <w:rsid w:val="008D2471"/>
    <w:rsid w:val="00A60006"/>
    <w:rsid w:val="00AA1D8D"/>
    <w:rsid w:val="00B47730"/>
    <w:rsid w:val="00BB1530"/>
    <w:rsid w:val="00CB0664"/>
    <w:rsid w:val="00F011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FC93F"/>
  <w14:defaultImageDpi w14:val="300"/>
  <w15:docId w15:val="{16E9726E-6470-43A0-B5FA-EA7FC4C4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Arham Jamal</cp:lastModifiedBy>
  <cp:revision>9</cp:revision>
  <dcterms:created xsi:type="dcterms:W3CDTF">2013-12-23T23:15:00Z</dcterms:created>
  <dcterms:modified xsi:type="dcterms:W3CDTF">2024-12-02T03:33:00Z</dcterms:modified>
  <cp:category/>
</cp:coreProperties>
</file>